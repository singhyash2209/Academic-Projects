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A83E1" w14:textId="77777777" w:rsidR="007571A6" w:rsidRPr="006426B4" w:rsidRDefault="007571A6">
      <w:pPr>
        <w:pStyle w:val="Heading1"/>
        <w:rPr>
          <w:rFonts w:ascii="Times New Roman" w:hAnsi="Times New Roman" w:cs="Times New Roman"/>
          <w:color w:val="000000" w:themeColor="text1"/>
          <w:sz w:val="24"/>
          <w:szCs w:val="24"/>
        </w:rPr>
      </w:pPr>
    </w:p>
    <w:p w14:paraId="73A9AF0D" w14:textId="77777777" w:rsidR="007571A6" w:rsidRPr="006426B4" w:rsidRDefault="007571A6">
      <w:pPr>
        <w:pStyle w:val="Heading1"/>
        <w:rPr>
          <w:rFonts w:ascii="Times New Roman" w:hAnsi="Times New Roman" w:cs="Times New Roman"/>
          <w:color w:val="000000" w:themeColor="text1"/>
          <w:sz w:val="24"/>
          <w:szCs w:val="24"/>
        </w:rPr>
      </w:pPr>
    </w:p>
    <w:p w14:paraId="4D345B39" w14:textId="77777777" w:rsidR="007571A6" w:rsidRPr="006426B4" w:rsidRDefault="007571A6">
      <w:pPr>
        <w:pStyle w:val="Heading1"/>
        <w:rPr>
          <w:rFonts w:ascii="Times New Roman" w:hAnsi="Times New Roman" w:cs="Times New Roman"/>
          <w:color w:val="000000" w:themeColor="text1"/>
          <w:sz w:val="24"/>
          <w:szCs w:val="24"/>
        </w:rPr>
      </w:pPr>
    </w:p>
    <w:p w14:paraId="61CFA7C8" w14:textId="13A7E0FE" w:rsidR="005A6A7B" w:rsidRPr="006426B4" w:rsidRDefault="00957540" w:rsidP="00C76EB1">
      <w:pPr>
        <w:pStyle w:val="Heading1"/>
        <w:jc w:val="center"/>
        <w:rPr>
          <w:rFonts w:ascii="Times New Roman" w:hAnsi="Times New Roman" w:cs="Times New Roman"/>
          <w:color w:val="000000" w:themeColor="text1"/>
          <w:sz w:val="32"/>
          <w:szCs w:val="32"/>
        </w:rPr>
      </w:pPr>
      <w:r w:rsidRPr="006426B4">
        <w:rPr>
          <w:rFonts w:ascii="Times New Roman" w:hAnsi="Times New Roman" w:cs="Times New Roman"/>
          <w:color w:val="000000" w:themeColor="text1"/>
          <w:sz w:val="32"/>
          <w:szCs w:val="32"/>
        </w:rPr>
        <w:t xml:space="preserve">Assignment </w:t>
      </w:r>
      <w:r w:rsidR="00690E55" w:rsidRPr="006426B4">
        <w:rPr>
          <w:rFonts w:ascii="Times New Roman" w:hAnsi="Times New Roman" w:cs="Times New Roman"/>
          <w:color w:val="000000" w:themeColor="text1"/>
          <w:sz w:val="32"/>
          <w:szCs w:val="32"/>
        </w:rPr>
        <w:t>2</w:t>
      </w:r>
      <w:r w:rsidRPr="006426B4">
        <w:rPr>
          <w:rFonts w:ascii="Times New Roman" w:hAnsi="Times New Roman" w:cs="Times New Roman"/>
          <w:color w:val="000000" w:themeColor="text1"/>
          <w:sz w:val="32"/>
          <w:szCs w:val="32"/>
        </w:rPr>
        <w:t xml:space="preserve">: </w:t>
      </w:r>
      <w:r w:rsidR="00690E55" w:rsidRPr="006426B4">
        <w:rPr>
          <w:rFonts w:ascii="Times New Roman" w:hAnsi="Times New Roman" w:cs="Times New Roman"/>
          <w:color w:val="000000" w:themeColor="text1"/>
          <w:sz w:val="32"/>
          <w:szCs w:val="32"/>
        </w:rPr>
        <w:t>Technique Practice on Mushroom Dataset</w:t>
      </w:r>
    </w:p>
    <w:p w14:paraId="76648C8E" w14:textId="2317A861" w:rsidR="005A6A7B" w:rsidRPr="006426B4" w:rsidRDefault="0043579A" w:rsidP="00C76EB1">
      <w:pPr>
        <w:jc w:val="center"/>
        <w:rPr>
          <w:rFonts w:ascii="Times New Roman" w:hAnsi="Times New Roman" w:cs="Times New Roman"/>
          <w:sz w:val="32"/>
          <w:szCs w:val="32"/>
        </w:rPr>
      </w:pPr>
      <w:r w:rsidRPr="006426B4">
        <w:rPr>
          <w:rFonts w:ascii="Times New Roman" w:hAnsi="Times New Roman" w:cs="Times New Roman"/>
          <w:sz w:val="32"/>
          <w:szCs w:val="32"/>
        </w:rPr>
        <w:t>Yash</w:t>
      </w:r>
      <w:r w:rsidR="00957540" w:rsidRPr="006426B4">
        <w:rPr>
          <w:rFonts w:ascii="Times New Roman" w:hAnsi="Times New Roman" w:cs="Times New Roman"/>
          <w:sz w:val="32"/>
          <w:szCs w:val="32"/>
        </w:rPr>
        <w:t xml:space="preserve"> S</w:t>
      </w:r>
      <w:r w:rsidR="00957540" w:rsidRPr="006426B4">
        <w:rPr>
          <w:rFonts w:ascii="Times New Roman" w:hAnsi="Times New Roman" w:cs="Times New Roman"/>
          <w:sz w:val="32"/>
          <w:szCs w:val="32"/>
        </w:rPr>
        <w:br/>
        <w:t>ALY60</w:t>
      </w:r>
      <w:r w:rsidR="007571A6" w:rsidRPr="006426B4">
        <w:rPr>
          <w:rFonts w:ascii="Times New Roman" w:hAnsi="Times New Roman" w:cs="Times New Roman"/>
          <w:sz w:val="32"/>
          <w:szCs w:val="32"/>
        </w:rPr>
        <w:t>40</w:t>
      </w:r>
      <w:r w:rsidR="00957540" w:rsidRPr="006426B4">
        <w:rPr>
          <w:rFonts w:ascii="Times New Roman" w:hAnsi="Times New Roman" w:cs="Times New Roman"/>
          <w:sz w:val="32"/>
          <w:szCs w:val="32"/>
        </w:rPr>
        <w:t xml:space="preserve"> – Module </w:t>
      </w:r>
      <w:r w:rsidR="00690E55" w:rsidRPr="006426B4">
        <w:rPr>
          <w:rFonts w:ascii="Times New Roman" w:hAnsi="Times New Roman" w:cs="Times New Roman"/>
          <w:sz w:val="32"/>
          <w:szCs w:val="32"/>
        </w:rPr>
        <w:t>2</w:t>
      </w:r>
      <w:r w:rsidR="00957540" w:rsidRPr="006426B4">
        <w:rPr>
          <w:rFonts w:ascii="Times New Roman" w:hAnsi="Times New Roman" w:cs="Times New Roman"/>
          <w:sz w:val="32"/>
          <w:szCs w:val="32"/>
        </w:rPr>
        <w:br/>
        <w:t>Northeastern University</w:t>
      </w:r>
      <w:r w:rsidR="00CC2C2C" w:rsidRPr="006426B4">
        <w:rPr>
          <w:rFonts w:ascii="Times New Roman" w:hAnsi="Times New Roman" w:cs="Times New Roman"/>
          <w:sz w:val="32"/>
          <w:szCs w:val="32"/>
        </w:rPr>
        <w:t>: College of Professional Studies</w:t>
      </w:r>
      <w:r w:rsidR="00957540" w:rsidRPr="006426B4">
        <w:rPr>
          <w:rFonts w:ascii="Times New Roman" w:hAnsi="Times New Roman" w:cs="Times New Roman"/>
          <w:sz w:val="32"/>
          <w:szCs w:val="32"/>
        </w:rPr>
        <w:br/>
        <w:t>2025</w:t>
      </w:r>
      <w:r w:rsidR="007571A6" w:rsidRPr="006426B4">
        <w:rPr>
          <w:rFonts w:ascii="Times New Roman" w:hAnsi="Times New Roman" w:cs="Times New Roman"/>
          <w:sz w:val="32"/>
          <w:szCs w:val="32"/>
        </w:rPr>
        <w:t xml:space="preserve"> – 04 – </w:t>
      </w:r>
      <w:r w:rsidR="00690E55" w:rsidRPr="006426B4">
        <w:rPr>
          <w:rFonts w:ascii="Times New Roman" w:hAnsi="Times New Roman" w:cs="Times New Roman"/>
          <w:sz w:val="32"/>
          <w:szCs w:val="32"/>
        </w:rPr>
        <w:t>23</w:t>
      </w:r>
    </w:p>
    <w:p w14:paraId="4896E0AD" w14:textId="77777777" w:rsidR="007571A6" w:rsidRPr="006426B4" w:rsidRDefault="007571A6">
      <w:pPr>
        <w:rPr>
          <w:rFonts w:ascii="Times New Roman" w:hAnsi="Times New Roman" w:cs="Times New Roman"/>
          <w:sz w:val="24"/>
          <w:szCs w:val="24"/>
        </w:rPr>
      </w:pPr>
    </w:p>
    <w:p w14:paraId="395B3EA4" w14:textId="77777777" w:rsidR="007571A6" w:rsidRPr="006426B4" w:rsidRDefault="007571A6">
      <w:pPr>
        <w:rPr>
          <w:rFonts w:ascii="Times New Roman" w:hAnsi="Times New Roman" w:cs="Times New Roman"/>
          <w:sz w:val="24"/>
          <w:szCs w:val="24"/>
        </w:rPr>
      </w:pPr>
    </w:p>
    <w:p w14:paraId="2E2A7796" w14:textId="77777777" w:rsidR="007571A6" w:rsidRPr="006426B4" w:rsidRDefault="007571A6">
      <w:pPr>
        <w:rPr>
          <w:rFonts w:ascii="Times New Roman" w:hAnsi="Times New Roman" w:cs="Times New Roman"/>
          <w:sz w:val="24"/>
          <w:szCs w:val="24"/>
        </w:rPr>
      </w:pPr>
    </w:p>
    <w:p w14:paraId="15FB942D" w14:textId="77777777" w:rsidR="007571A6" w:rsidRPr="006426B4" w:rsidRDefault="007571A6">
      <w:pPr>
        <w:rPr>
          <w:rFonts w:ascii="Times New Roman" w:hAnsi="Times New Roman" w:cs="Times New Roman"/>
          <w:sz w:val="24"/>
          <w:szCs w:val="24"/>
        </w:rPr>
      </w:pPr>
    </w:p>
    <w:p w14:paraId="416E5310" w14:textId="77777777" w:rsidR="007571A6" w:rsidRPr="006426B4" w:rsidRDefault="007571A6">
      <w:pPr>
        <w:rPr>
          <w:rFonts w:ascii="Times New Roman" w:hAnsi="Times New Roman" w:cs="Times New Roman"/>
          <w:sz w:val="24"/>
          <w:szCs w:val="24"/>
        </w:rPr>
      </w:pPr>
    </w:p>
    <w:p w14:paraId="7215702A" w14:textId="77777777" w:rsidR="007571A6" w:rsidRPr="006426B4" w:rsidRDefault="007571A6">
      <w:pPr>
        <w:rPr>
          <w:rFonts w:ascii="Times New Roman" w:hAnsi="Times New Roman" w:cs="Times New Roman"/>
          <w:sz w:val="24"/>
          <w:szCs w:val="24"/>
        </w:rPr>
      </w:pPr>
    </w:p>
    <w:p w14:paraId="45A7E587" w14:textId="77777777" w:rsidR="007571A6" w:rsidRPr="006426B4" w:rsidRDefault="007571A6">
      <w:pPr>
        <w:rPr>
          <w:rFonts w:ascii="Times New Roman" w:hAnsi="Times New Roman" w:cs="Times New Roman"/>
          <w:sz w:val="24"/>
          <w:szCs w:val="24"/>
        </w:rPr>
      </w:pPr>
    </w:p>
    <w:p w14:paraId="5DDB2E9C" w14:textId="77777777" w:rsidR="007571A6" w:rsidRPr="006426B4" w:rsidRDefault="007571A6">
      <w:pPr>
        <w:rPr>
          <w:rFonts w:ascii="Times New Roman" w:hAnsi="Times New Roman" w:cs="Times New Roman"/>
          <w:sz w:val="24"/>
          <w:szCs w:val="24"/>
        </w:rPr>
      </w:pPr>
    </w:p>
    <w:p w14:paraId="0F34243C" w14:textId="77777777" w:rsidR="00957540" w:rsidRPr="006426B4" w:rsidRDefault="00957540">
      <w:pPr>
        <w:rPr>
          <w:rFonts w:ascii="Times New Roman" w:hAnsi="Times New Roman" w:cs="Times New Roman"/>
          <w:sz w:val="24"/>
          <w:szCs w:val="24"/>
        </w:rPr>
      </w:pPr>
    </w:p>
    <w:p w14:paraId="773B43A6" w14:textId="77777777" w:rsidR="00957540" w:rsidRPr="006426B4" w:rsidRDefault="00957540">
      <w:pPr>
        <w:rPr>
          <w:rFonts w:ascii="Times New Roman" w:hAnsi="Times New Roman" w:cs="Times New Roman"/>
          <w:sz w:val="24"/>
          <w:szCs w:val="24"/>
        </w:rPr>
      </w:pPr>
    </w:p>
    <w:p w14:paraId="6E6CB2A6" w14:textId="77777777" w:rsidR="00957540" w:rsidRPr="006426B4" w:rsidRDefault="00957540">
      <w:pPr>
        <w:rPr>
          <w:rFonts w:ascii="Times New Roman" w:hAnsi="Times New Roman" w:cs="Times New Roman"/>
          <w:sz w:val="24"/>
          <w:szCs w:val="24"/>
        </w:rPr>
      </w:pPr>
    </w:p>
    <w:p w14:paraId="55B3E81E" w14:textId="77777777" w:rsidR="00957540" w:rsidRPr="006426B4" w:rsidRDefault="00957540">
      <w:pPr>
        <w:rPr>
          <w:rFonts w:ascii="Times New Roman" w:hAnsi="Times New Roman" w:cs="Times New Roman"/>
          <w:sz w:val="24"/>
          <w:szCs w:val="24"/>
        </w:rPr>
      </w:pPr>
    </w:p>
    <w:p w14:paraId="37B0689A" w14:textId="77777777" w:rsidR="00957540" w:rsidRPr="006426B4" w:rsidRDefault="00957540">
      <w:pPr>
        <w:rPr>
          <w:rFonts w:ascii="Times New Roman" w:hAnsi="Times New Roman" w:cs="Times New Roman"/>
          <w:sz w:val="24"/>
          <w:szCs w:val="24"/>
        </w:rPr>
      </w:pPr>
    </w:p>
    <w:p w14:paraId="2EB8A352" w14:textId="77777777" w:rsidR="007571A6" w:rsidRPr="006426B4" w:rsidRDefault="007571A6">
      <w:pPr>
        <w:rPr>
          <w:rFonts w:ascii="Times New Roman" w:hAnsi="Times New Roman" w:cs="Times New Roman"/>
          <w:sz w:val="24"/>
          <w:szCs w:val="24"/>
        </w:rPr>
      </w:pPr>
    </w:p>
    <w:p w14:paraId="697639F5" w14:textId="77777777" w:rsidR="00F57A0B" w:rsidRPr="006426B4" w:rsidRDefault="00F57A0B">
      <w:pPr>
        <w:rPr>
          <w:rFonts w:ascii="Times New Roman" w:hAnsi="Times New Roman" w:cs="Times New Roman"/>
          <w:sz w:val="24"/>
          <w:szCs w:val="24"/>
        </w:rPr>
      </w:pPr>
    </w:p>
    <w:p w14:paraId="74E93BF7" w14:textId="77777777" w:rsidR="00F57A0B" w:rsidRPr="006426B4" w:rsidRDefault="00F57A0B">
      <w:pPr>
        <w:rPr>
          <w:rFonts w:ascii="Times New Roman" w:hAnsi="Times New Roman" w:cs="Times New Roman"/>
          <w:sz w:val="24"/>
          <w:szCs w:val="24"/>
        </w:rPr>
      </w:pPr>
    </w:p>
    <w:p w14:paraId="67BBA0BE" w14:textId="77777777" w:rsidR="00F57A0B" w:rsidRPr="006426B4" w:rsidRDefault="00F57A0B">
      <w:pPr>
        <w:rPr>
          <w:rFonts w:ascii="Times New Roman" w:hAnsi="Times New Roman" w:cs="Times New Roman"/>
          <w:sz w:val="24"/>
          <w:szCs w:val="24"/>
        </w:rPr>
      </w:pPr>
    </w:p>
    <w:p w14:paraId="7822BC86" w14:textId="77777777" w:rsidR="00F57A0B" w:rsidRPr="006426B4" w:rsidRDefault="00F57A0B">
      <w:pPr>
        <w:rPr>
          <w:rFonts w:ascii="Times New Roman" w:hAnsi="Times New Roman" w:cs="Times New Roman"/>
          <w:sz w:val="24"/>
          <w:szCs w:val="24"/>
        </w:rPr>
      </w:pPr>
    </w:p>
    <w:p w14:paraId="116EC515" w14:textId="4EC8D23D" w:rsidR="007571A6" w:rsidRPr="006426B4" w:rsidRDefault="007571A6" w:rsidP="007571A6">
      <w:pPr>
        <w:jc w:val="center"/>
        <w:rPr>
          <w:rFonts w:ascii="Times New Roman" w:hAnsi="Times New Roman" w:cs="Times New Roman"/>
          <w:b/>
          <w:bCs/>
          <w:sz w:val="24"/>
          <w:szCs w:val="24"/>
        </w:rPr>
      </w:pPr>
      <w:r w:rsidRPr="006426B4">
        <w:rPr>
          <w:rFonts w:ascii="Times New Roman" w:hAnsi="Times New Roman" w:cs="Times New Roman"/>
          <w:b/>
          <w:bCs/>
          <w:sz w:val="24"/>
          <w:szCs w:val="24"/>
        </w:rPr>
        <w:t>Introduction</w:t>
      </w:r>
    </w:p>
    <w:p w14:paraId="60D2A1F3" w14:textId="77777777" w:rsidR="001615AE" w:rsidRPr="001615AE" w:rsidRDefault="001615AE" w:rsidP="001615AE">
      <w:pPr>
        <w:spacing w:before="100" w:beforeAutospacing="1" w:after="100" w:afterAutospacing="1" w:line="240" w:lineRule="auto"/>
        <w:rPr>
          <w:rFonts w:ascii="Times New Roman" w:eastAsia="Times New Roman" w:hAnsi="Times New Roman" w:cs="Times New Roman"/>
          <w:sz w:val="24"/>
          <w:szCs w:val="24"/>
          <w:lang w:val="en-IN" w:eastAsia="en-IN"/>
        </w:rPr>
      </w:pPr>
      <w:r w:rsidRPr="001615AE">
        <w:rPr>
          <w:rFonts w:ascii="Times New Roman" w:eastAsia="Times New Roman" w:hAnsi="Times New Roman" w:cs="Times New Roman"/>
          <w:b/>
          <w:bCs/>
          <w:sz w:val="24"/>
          <w:szCs w:val="24"/>
          <w:lang w:val="en-IN" w:eastAsia="en-IN"/>
        </w:rPr>
        <w:t>Introduction</w:t>
      </w:r>
      <w:r w:rsidRPr="001615AE">
        <w:rPr>
          <w:rFonts w:ascii="Times New Roman" w:eastAsia="Times New Roman" w:hAnsi="Times New Roman" w:cs="Times New Roman"/>
          <w:sz w:val="24"/>
          <w:szCs w:val="24"/>
          <w:lang w:val="en-IN" w:eastAsia="en-IN"/>
        </w:rPr>
        <w:br/>
        <w:t>This report outlines the development and deployment of a decision tree model aimed at classifying mushrooms as either edible (e) or poisonous (p). The model leverages 22 observable morphological features to enhance the identification process. The key motivation behind this initiative is to aid mushroom foragers in distinguishing between safe and toxic varieties, with a strong focus on minimizing false negatives—instances where a poisonous mushroom could be misclassified as edible, potentially leading to severe consequences.</w:t>
      </w:r>
    </w:p>
    <w:p w14:paraId="0B9BC35E" w14:textId="77777777" w:rsidR="001615AE" w:rsidRPr="001615AE" w:rsidRDefault="001615AE" w:rsidP="001615AE">
      <w:pPr>
        <w:spacing w:before="100" w:beforeAutospacing="1" w:after="100" w:afterAutospacing="1" w:line="240" w:lineRule="auto"/>
        <w:rPr>
          <w:rFonts w:ascii="Times New Roman" w:eastAsia="Times New Roman" w:hAnsi="Times New Roman" w:cs="Times New Roman"/>
          <w:sz w:val="24"/>
          <w:szCs w:val="24"/>
          <w:lang w:val="en-IN" w:eastAsia="en-IN"/>
        </w:rPr>
      </w:pPr>
      <w:r w:rsidRPr="001615AE">
        <w:rPr>
          <w:rFonts w:ascii="Times New Roman" w:eastAsia="Times New Roman" w:hAnsi="Times New Roman" w:cs="Times New Roman"/>
          <w:b/>
          <w:bCs/>
          <w:sz w:val="24"/>
          <w:szCs w:val="24"/>
          <w:lang w:val="en-IN" w:eastAsia="en-IN"/>
        </w:rPr>
        <w:t>Dataset Overview</w:t>
      </w:r>
      <w:r w:rsidRPr="001615AE">
        <w:rPr>
          <w:rFonts w:ascii="Times New Roman" w:eastAsia="Times New Roman" w:hAnsi="Times New Roman" w:cs="Times New Roman"/>
          <w:sz w:val="24"/>
          <w:szCs w:val="24"/>
          <w:lang w:val="en-IN" w:eastAsia="en-IN"/>
        </w:rPr>
        <w:br/>
        <w:t xml:space="preserve">The dataset utilized comprises 8,124 mushroom samples, each described by 22 categorical features capturing physical characteristics such as cap shape, gill dimensions, surface </w:t>
      </w:r>
      <w:proofErr w:type="spellStart"/>
      <w:r w:rsidRPr="001615AE">
        <w:rPr>
          <w:rFonts w:ascii="Times New Roman" w:eastAsia="Times New Roman" w:hAnsi="Times New Roman" w:cs="Times New Roman"/>
          <w:sz w:val="24"/>
          <w:szCs w:val="24"/>
          <w:lang w:val="en-IN" w:eastAsia="en-IN"/>
        </w:rPr>
        <w:t>color</w:t>
      </w:r>
      <w:proofErr w:type="spellEnd"/>
      <w:r w:rsidRPr="001615AE">
        <w:rPr>
          <w:rFonts w:ascii="Times New Roman" w:eastAsia="Times New Roman" w:hAnsi="Times New Roman" w:cs="Times New Roman"/>
          <w:sz w:val="24"/>
          <w:szCs w:val="24"/>
          <w:lang w:val="en-IN" w:eastAsia="en-IN"/>
        </w:rPr>
        <w:t xml:space="preserve">, and </w:t>
      </w:r>
      <w:proofErr w:type="spellStart"/>
      <w:r w:rsidRPr="001615AE">
        <w:rPr>
          <w:rFonts w:ascii="Times New Roman" w:eastAsia="Times New Roman" w:hAnsi="Times New Roman" w:cs="Times New Roman"/>
          <w:sz w:val="24"/>
          <w:szCs w:val="24"/>
          <w:lang w:val="en-IN" w:eastAsia="en-IN"/>
        </w:rPr>
        <w:t>odor</w:t>
      </w:r>
      <w:proofErr w:type="spellEnd"/>
      <w:r w:rsidRPr="001615AE">
        <w:rPr>
          <w:rFonts w:ascii="Times New Roman" w:eastAsia="Times New Roman" w:hAnsi="Times New Roman" w:cs="Times New Roman"/>
          <w:sz w:val="24"/>
          <w:szCs w:val="24"/>
          <w:lang w:val="en-IN" w:eastAsia="en-IN"/>
        </w:rPr>
        <w:t xml:space="preserve">. Every entry is clearly </w:t>
      </w:r>
      <w:proofErr w:type="spellStart"/>
      <w:r w:rsidRPr="001615AE">
        <w:rPr>
          <w:rFonts w:ascii="Times New Roman" w:eastAsia="Times New Roman" w:hAnsi="Times New Roman" w:cs="Times New Roman"/>
          <w:sz w:val="24"/>
          <w:szCs w:val="24"/>
          <w:lang w:val="en-IN" w:eastAsia="en-IN"/>
        </w:rPr>
        <w:t>labeled</w:t>
      </w:r>
      <w:proofErr w:type="spellEnd"/>
      <w:r w:rsidRPr="001615AE">
        <w:rPr>
          <w:rFonts w:ascii="Times New Roman" w:eastAsia="Times New Roman" w:hAnsi="Times New Roman" w:cs="Times New Roman"/>
          <w:sz w:val="24"/>
          <w:szCs w:val="24"/>
          <w:lang w:val="en-IN" w:eastAsia="en-IN"/>
        </w:rPr>
        <w:t xml:space="preserve"> as edible or poisonous, offering a well-structured foundation for classification </w:t>
      </w:r>
      <w:proofErr w:type="spellStart"/>
      <w:r w:rsidRPr="001615AE">
        <w:rPr>
          <w:rFonts w:ascii="Times New Roman" w:eastAsia="Times New Roman" w:hAnsi="Times New Roman" w:cs="Times New Roman"/>
          <w:sz w:val="24"/>
          <w:szCs w:val="24"/>
          <w:lang w:val="en-IN" w:eastAsia="en-IN"/>
        </w:rPr>
        <w:t>modeling</w:t>
      </w:r>
      <w:proofErr w:type="spellEnd"/>
      <w:r w:rsidRPr="001615AE">
        <w:rPr>
          <w:rFonts w:ascii="Times New Roman" w:eastAsia="Times New Roman" w:hAnsi="Times New Roman" w:cs="Times New Roman"/>
          <w:sz w:val="24"/>
          <w:szCs w:val="24"/>
          <w:lang w:val="en-IN" w:eastAsia="en-IN"/>
        </w:rPr>
        <w:t>. The dataset is notably clean, with no missing values and entirely categorical variables, eliminating the need for numeric transformations. One feature, ‘</w:t>
      </w:r>
      <w:proofErr w:type="spellStart"/>
      <w:proofErr w:type="gramStart"/>
      <w:r w:rsidRPr="001615AE">
        <w:rPr>
          <w:rFonts w:ascii="Times New Roman" w:eastAsia="Times New Roman" w:hAnsi="Times New Roman" w:cs="Times New Roman"/>
          <w:sz w:val="24"/>
          <w:szCs w:val="24"/>
          <w:lang w:val="en-IN" w:eastAsia="en-IN"/>
        </w:rPr>
        <w:t>veil.type</w:t>
      </w:r>
      <w:proofErr w:type="spellEnd"/>
      <w:proofErr w:type="gramEnd"/>
      <w:r w:rsidRPr="001615AE">
        <w:rPr>
          <w:rFonts w:ascii="Times New Roman" w:eastAsia="Times New Roman" w:hAnsi="Times New Roman" w:cs="Times New Roman"/>
          <w:sz w:val="24"/>
          <w:szCs w:val="24"/>
          <w:lang w:val="en-IN" w:eastAsia="en-IN"/>
        </w:rPr>
        <w:t>’, was removed from the analysis due to its uniformity across all records, contributing no value to the model. This dataset presents a practical and critical use case for decision tree algorithms, emphasizing not only classification accuracy but also the imperative to reduce high-risk misclassifications that may impact human health.</w:t>
      </w:r>
    </w:p>
    <w:p w14:paraId="22C9BFB6" w14:textId="77777777" w:rsidR="005A6A7B" w:rsidRPr="006426B4" w:rsidRDefault="00957540">
      <w:pPr>
        <w:pStyle w:val="Heading2"/>
        <w:rPr>
          <w:rFonts w:ascii="Times New Roman" w:hAnsi="Times New Roman" w:cs="Times New Roman"/>
          <w:color w:val="000000" w:themeColor="text1"/>
          <w:sz w:val="24"/>
          <w:szCs w:val="24"/>
        </w:rPr>
      </w:pPr>
      <w:r w:rsidRPr="006426B4">
        <w:rPr>
          <w:rFonts w:ascii="Times New Roman" w:hAnsi="Times New Roman" w:cs="Times New Roman"/>
          <w:color w:val="000000" w:themeColor="text1"/>
          <w:sz w:val="24"/>
          <w:szCs w:val="24"/>
        </w:rPr>
        <w:t>Data Preparation</w:t>
      </w:r>
    </w:p>
    <w:p w14:paraId="27B6E4D3" w14:textId="77777777" w:rsidR="00FE344C" w:rsidRPr="00FE344C" w:rsidRDefault="00FE344C" w:rsidP="00FE344C">
      <w:pPr>
        <w:spacing w:before="100" w:beforeAutospacing="1" w:after="100" w:afterAutospacing="1" w:line="240" w:lineRule="auto"/>
        <w:rPr>
          <w:rFonts w:ascii="Times New Roman" w:eastAsia="Times New Roman" w:hAnsi="Times New Roman" w:cs="Times New Roman"/>
          <w:sz w:val="24"/>
          <w:szCs w:val="24"/>
          <w:lang w:val="en-IN" w:eastAsia="en-IN"/>
        </w:rPr>
      </w:pPr>
      <w:r w:rsidRPr="00FE344C">
        <w:rPr>
          <w:rFonts w:ascii="Times New Roman" w:eastAsia="Times New Roman" w:hAnsi="Times New Roman" w:cs="Times New Roman"/>
          <w:b/>
          <w:bCs/>
          <w:sz w:val="24"/>
          <w:szCs w:val="24"/>
          <w:lang w:val="en-IN" w:eastAsia="en-IN"/>
        </w:rPr>
        <w:t>Cleaning and Preprocessing</w:t>
      </w:r>
      <w:r w:rsidRPr="00FE344C">
        <w:rPr>
          <w:rFonts w:ascii="Times New Roman" w:eastAsia="Times New Roman" w:hAnsi="Times New Roman" w:cs="Times New Roman"/>
          <w:sz w:val="24"/>
          <w:szCs w:val="24"/>
          <w:lang w:val="en-IN" w:eastAsia="en-IN"/>
        </w:rPr>
        <w:br/>
        <w:t>The initial phase of the analysis involves setting up the R environment by installing and loading the required libraries. These libraries are fundamental for efficient data handling, model construction, and visual representation. They provide the core functionality needed to prepare the dataset and implement the decision tree approach adopted for this classification task.</w:t>
      </w:r>
    </w:p>
    <w:p w14:paraId="7D2C1D44" w14:textId="206BB543" w:rsidR="00B13FD5" w:rsidRPr="006426B4" w:rsidRDefault="00B13FD5" w:rsidP="00DD12E0">
      <w:pPr>
        <w:jc w:val="center"/>
        <w:rPr>
          <w:rFonts w:ascii="Times New Roman" w:hAnsi="Times New Roman" w:cs="Times New Roman"/>
          <w:sz w:val="24"/>
          <w:szCs w:val="24"/>
          <w:lang w:val="en-IN"/>
        </w:rPr>
      </w:pPr>
      <w:r w:rsidRPr="006426B4">
        <w:rPr>
          <w:rFonts w:ascii="Times New Roman" w:hAnsi="Times New Roman" w:cs="Times New Roman"/>
          <w:noProof/>
          <w:sz w:val="24"/>
          <w:szCs w:val="24"/>
          <w:lang w:val="en-IN"/>
        </w:rPr>
        <w:drawing>
          <wp:inline distT="0" distB="0" distL="0" distR="0" wp14:anchorId="5F15930B" wp14:editId="0979580C">
            <wp:extent cx="2109383" cy="773430"/>
            <wp:effectExtent l="19050" t="19050" r="24765" b="26670"/>
            <wp:docPr id="1194759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95289" name=""/>
                    <pic:cNvPicPr/>
                  </pic:nvPicPr>
                  <pic:blipFill rotWithShape="1">
                    <a:blip r:embed="rId8"/>
                    <a:srcRect b="51762"/>
                    <a:stretch/>
                  </pic:blipFill>
                  <pic:spPr bwMode="auto">
                    <a:xfrm>
                      <a:off x="0" y="0"/>
                      <a:ext cx="2121252" cy="777782"/>
                    </a:xfrm>
                    <a:prstGeom prst="rect">
                      <a:avLst/>
                    </a:prstGeom>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6FA1BDA" w14:textId="1D2923F6" w:rsidR="005257C5" w:rsidRPr="006426B4" w:rsidRDefault="005257C5" w:rsidP="00C76EB1">
      <w:pPr>
        <w:rPr>
          <w:rFonts w:ascii="Times New Roman" w:hAnsi="Times New Roman" w:cs="Times New Roman"/>
          <w:sz w:val="24"/>
          <w:szCs w:val="24"/>
        </w:rPr>
      </w:pPr>
    </w:p>
    <w:p w14:paraId="7E258382" w14:textId="77777777" w:rsidR="00C76EB1" w:rsidRPr="006426B4" w:rsidRDefault="00417F6A" w:rsidP="00C76EB1">
      <w:pPr>
        <w:rPr>
          <w:rFonts w:ascii="Times New Roman" w:hAnsi="Times New Roman" w:cs="Times New Roman"/>
          <w:sz w:val="24"/>
          <w:szCs w:val="24"/>
        </w:rPr>
      </w:pPr>
      <w:r w:rsidRPr="006426B4">
        <w:rPr>
          <w:rFonts w:ascii="Times New Roman" w:hAnsi="Times New Roman" w:cs="Times New Roman"/>
          <w:sz w:val="24"/>
          <w:szCs w:val="24"/>
        </w:rPr>
        <w:t xml:space="preserve">To maintain a clean and readable console output, the </w:t>
      </w:r>
      <w:r w:rsidRPr="006426B4">
        <w:rPr>
          <w:rStyle w:val="HTMLCode"/>
          <w:rFonts w:ascii="Times New Roman" w:eastAsiaTheme="minorEastAsia" w:hAnsi="Times New Roman" w:cs="Times New Roman"/>
          <w:b/>
          <w:bCs/>
          <w:sz w:val="24"/>
          <w:szCs w:val="24"/>
        </w:rPr>
        <w:t>quietly = TRUE</w:t>
      </w:r>
      <w:r w:rsidRPr="006426B4">
        <w:rPr>
          <w:rFonts w:ascii="Times New Roman" w:hAnsi="Times New Roman" w:cs="Times New Roman"/>
          <w:sz w:val="24"/>
          <w:szCs w:val="24"/>
        </w:rPr>
        <w:t xml:space="preserve"> parameter is applied when loading essential libraries such as </w:t>
      </w:r>
      <w:proofErr w:type="spellStart"/>
      <w:r w:rsidRPr="006426B4">
        <w:rPr>
          <w:rStyle w:val="Emphasis"/>
          <w:rFonts w:ascii="Times New Roman" w:hAnsi="Times New Roman" w:cs="Times New Roman"/>
          <w:sz w:val="24"/>
          <w:szCs w:val="24"/>
        </w:rPr>
        <w:t>rpart</w:t>
      </w:r>
      <w:proofErr w:type="spellEnd"/>
      <w:r w:rsidRPr="006426B4">
        <w:rPr>
          <w:rFonts w:ascii="Times New Roman" w:hAnsi="Times New Roman" w:cs="Times New Roman"/>
          <w:sz w:val="24"/>
          <w:szCs w:val="24"/>
        </w:rPr>
        <w:t xml:space="preserve"> and </w:t>
      </w:r>
      <w:r w:rsidRPr="006426B4">
        <w:rPr>
          <w:rStyle w:val="Emphasis"/>
          <w:rFonts w:ascii="Times New Roman" w:hAnsi="Times New Roman" w:cs="Times New Roman"/>
          <w:sz w:val="24"/>
          <w:szCs w:val="24"/>
        </w:rPr>
        <w:t>caret</w:t>
      </w:r>
      <w:r w:rsidRPr="006426B4">
        <w:rPr>
          <w:rFonts w:ascii="Times New Roman" w:hAnsi="Times New Roman" w:cs="Times New Roman"/>
          <w:sz w:val="24"/>
          <w:szCs w:val="24"/>
        </w:rPr>
        <w:t>. This approach suppresses non-critical messages during the loading process, allowing for a more streamlined and focused analysis environment.</w:t>
      </w:r>
    </w:p>
    <w:p w14:paraId="43DC2837" w14:textId="6FFFA6A3" w:rsidR="00C76EB1" w:rsidRPr="006426B4" w:rsidRDefault="00C76EB1" w:rsidP="00C76EB1">
      <w:pPr>
        <w:jc w:val="center"/>
        <w:rPr>
          <w:rFonts w:ascii="Times New Roman" w:hAnsi="Times New Roman" w:cs="Times New Roman"/>
          <w:sz w:val="24"/>
          <w:szCs w:val="24"/>
          <w:lang w:val="en-IN"/>
        </w:rPr>
      </w:pPr>
      <w:r w:rsidRPr="006426B4">
        <w:rPr>
          <w:rFonts w:ascii="Times New Roman" w:hAnsi="Times New Roman" w:cs="Times New Roman"/>
          <w:noProof/>
          <w:sz w:val="24"/>
          <w:szCs w:val="24"/>
          <w:lang w:val="en-IN"/>
        </w:rPr>
        <w:drawing>
          <wp:inline distT="0" distB="0" distL="0" distR="0" wp14:anchorId="3DA8AF94" wp14:editId="0B649E0E">
            <wp:extent cx="2109383" cy="723265"/>
            <wp:effectExtent l="19050" t="19050" r="24765" b="19685"/>
            <wp:docPr id="1772195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95289" name=""/>
                    <pic:cNvPicPr/>
                  </pic:nvPicPr>
                  <pic:blipFill rotWithShape="1">
                    <a:blip r:embed="rId8"/>
                    <a:srcRect t="54891"/>
                    <a:stretch/>
                  </pic:blipFill>
                  <pic:spPr bwMode="auto">
                    <a:xfrm>
                      <a:off x="0" y="0"/>
                      <a:ext cx="2109383" cy="723265"/>
                    </a:xfrm>
                    <a:prstGeom prst="rect">
                      <a:avLst/>
                    </a:prstGeom>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D268885" w14:textId="00331C95" w:rsidR="005257C5" w:rsidRPr="006426B4" w:rsidRDefault="00B13FD5" w:rsidP="00C76EB1">
      <w:pPr>
        <w:rPr>
          <w:rFonts w:ascii="Times New Roman" w:hAnsi="Times New Roman" w:cs="Times New Roman"/>
          <w:sz w:val="24"/>
          <w:szCs w:val="24"/>
        </w:rPr>
      </w:pPr>
      <w:r w:rsidRPr="006426B4">
        <w:rPr>
          <w:rFonts w:ascii="Times New Roman" w:hAnsi="Times New Roman" w:cs="Times New Roman"/>
          <w:sz w:val="24"/>
          <w:szCs w:val="24"/>
          <w:lang w:val="en-IN"/>
        </w:rPr>
        <w:br/>
      </w:r>
      <w:r w:rsidR="008E447C" w:rsidRPr="006426B4">
        <w:rPr>
          <w:rFonts w:ascii="Times New Roman" w:hAnsi="Times New Roman" w:cs="Times New Roman"/>
          <w:sz w:val="24"/>
          <w:szCs w:val="24"/>
        </w:rPr>
        <w:t>This methodical setup creates a robust foundation for conducting thorough data analysis and facilitates the efficient application of decision tree modeling techniques.</w:t>
      </w:r>
    </w:p>
    <w:p w14:paraId="30CC5F71" w14:textId="741C1486" w:rsidR="005A6A7B" w:rsidRPr="006426B4" w:rsidRDefault="00957540">
      <w:pPr>
        <w:pStyle w:val="Heading3"/>
        <w:rPr>
          <w:rFonts w:ascii="Times New Roman" w:hAnsi="Times New Roman" w:cs="Times New Roman"/>
          <w:color w:val="000000" w:themeColor="text1"/>
          <w:sz w:val="24"/>
          <w:szCs w:val="24"/>
        </w:rPr>
      </w:pPr>
      <w:r w:rsidRPr="006426B4">
        <w:rPr>
          <w:rFonts w:ascii="Times New Roman" w:hAnsi="Times New Roman" w:cs="Times New Roman"/>
          <w:color w:val="000000" w:themeColor="text1"/>
          <w:sz w:val="24"/>
          <w:szCs w:val="24"/>
        </w:rPr>
        <w:lastRenderedPageBreak/>
        <w:t>Cleaning and Preprocessing</w:t>
      </w:r>
    </w:p>
    <w:p w14:paraId="2EAEC7FB" w14:textId="77777777" w:rsidR="00B05569" w:rsidRPr="006426B4" w:rsidRDefault="00B05569" w:rsidP="00B05569">
      <w:pPr>
        <w:rPr>
          <w:rFonts w:ascii="Times New Roman" w:hAnsi="Times New Roman" w:cs="Times New Roman"/>
          <w:b/>
          <w:bCs/>
          <w:sz w:val="24"/>
          <w:szCs w:val="24"/>
        </w:rPr>
      </w:pPr>
      <w:r w:rsidRPr="006426B4">
        <w:rPr>
          <w:rFonts w:ascii="Times New Roman" w:hAnsi="Times New Roman" w:cs="Times New Roman"/>
          <w:b/>
          <w:bCs/>
          <w:sz w:val="24"/>
          <w:szCs w:val="24"/>
        </w:rPr>
        <w:t>Code:</w:t>
      </w:r>
    </w:p>
    <w:p w14:paraId="42B62501" w14:textId="023AAD1F" w:rsidR="005257C5" w:rsidRPr="006426B4" w:rsidRDefault="00B05569" w:rsidP="00DD12E0">
      <w:pPr>
        <w:jc w:val="center"/>
        <w:rPr>
          <w:rFonts w:ascii="Times New Roman" w:hAnsi="Times New Roman" w:cs="Times New Roman"/>
          <w:sz w:val="24"/>
          <w:szCs w:val="24"/>
          <w:lang w:val="en-IN"/>
        </w:rPr>
      </w:pPr>
      <w:r w:rsidRPr="006426B4">
        <w:rPr>
          <w:rFonts w:ascii="Times New Roman" w:hAnsi="Times New Roman" w:cs="Times New Roman"/>
          <w:noProof/>
          <w:sz w:val="24"/>
          <w:szCs w:val="24"/>
        </w:rPr>
        <w:drawing>
          <wp:inline distT="0" distB="0" distL="0" distR="0" wp14:anchorId="201035F0" wp14:editId="115DDC4F">
            <wp:extent cx="2735580" cy="662368"/>
            <wp:effectExtent l="19050" t="19050" r="26670" b="23495"/>
            <wp:docPr id="708175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75391" name=""/>
                    <pic:cNvPicPr/>
                  </pic:nvPicPr>
                  <pic:blipFill>
                    <a:blip r:embed="rId9"/>
                    <a:stretch>
                      <a:fillRect/>
                    </a:stretch>
                  </pic:blipFill>
                  <pic:spPr>
                    <a:xfrm>
                      <a:off x="0" y="0"/>
                      <a:ext cx="2747591" cy="665276"/>
                    </a:xfrm>
                    <a:prstGeom prst="rect">
                      <a:avLst/>
                    </a:prstGeom>
                    <a:ln>
                      <a:solidFill>
                        <a:schemeClr val="accent1"/>
                      </a:solidFill>
                    </a:ln>
                  </pic:spPr>
                </pic:pic>
              </a:graphicData>
            </a:graphic>
          </wp:inline>
        </w:drawing>
      </w:r>
    </w:p>
    <w:p w14:paraId="4DF0EBFD" w14:textId="77777777" w:rsidR="00F57A0B" w:rsidRPr="006426B4" w:rsidRDefault="00F57A0B" w:rsidP="00B05569">
      <w:pPr>
        <w:rPr>
          <w:rFonts w:ascii="Times New Roman" w:hAnsi="Times New Roman" w:cs="Times New Roman"/>
          <w:b/>
          <w:bCs/>
          <w:sz w:val="24"/>
          <w:szCs w:val="24"/>
        </w:rPr>
      </w:pPr>
    </w:p>
    <w:p w14:paraId="28CE85E4" w14:textId="4561A482" w:rsidR="00B05569" w:rsidRPr="006426B4" w:rsidRDefault="00B05569" w:rsidP="00B05569">
      <w:pPr>
        <w:rPr>
          <w:rFonts w:ascii="Times New Roman" w:hAnsi="Times New Roman" w:cs="Times New Roman"/>
          <w:b/>
          <w:bCs/>
          <w:sz w:val="24"/>
          <w:szCs w:val="24"/>
        </w:rPr>
      </w:pPr>
      <w:r w:rsidRPr="006426B4">
        <w:rPr>
          <w:rFonts w:ascii="Times New Roman" w:hAnsi="Times New Roman" w:cs="Times New Roman"/>
          <w:b/>
          <w:bCs/>
          <w:sz w:val="24"/>
          <w:szCs w:val="24"/>
        </w:rPr>
        <w:t>Output:</w:t>
      </w:r>
    </w:p>
    <w:p w14:paraId="0C9EF58F" w14:textId="77777777" w:rsidR="005E6F8E" w:rsidRPr="006426B4" w:rsidRDefault="005E6F8E" w:rsidP="00DD12E0">
      <w:pPr>
        <w:jc w:val="center"/>
        <w:rPr>
          <w:rFonts w:ascii="Times New Roman" w:hAnsi="Times New Roman" w:cs="Times New Roman"/>
          <w:sz w:val="24"/>
          <w:szCs w:val="24"/>
          <w:lang w:val="en-IN"/>
        </w:rPr>
      </w:pPr>
      <w:r w:rsidRPr="006426B4">
        <w:rPr>
          <w:rFonts w:ascii="Times New Roman" w:hAnsi="Times New Roman" w:cs="Times New Roman"/>
          <w:noProof/>
          <w:sz w:val="24"/>
          <w:szCs w:val="24"/>
          <w:lang w:val="en-IN"/>
        </w:rPr>
        <w:drawing>
          <wp:inline distT="0" distB="0" distL="0" distR="0" wp14:anchorId="260420F6" wp14:editId="57E76EB0">
            <wp:extent cx="3968741" cy="3028950"/>
            <wp:effectExtent l="19050" t="19050" r="13335" b="19050"/>
            <wp:docPr id="1146852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852492" name=""/>
                    <pic:cNvPicPr/>
                  </pic:nvPicPr>
                  <pic:blipFill rotWithShape="1">
                    <a:blip r:embed="rId10"/>
                    <a:srcRect r="6446" b="1865"/>
                    <a:stretch/>
                  </pic:blipFill>
                  <pic:spPr bwMode="auto">
                    <a:xfrm>
                      <a:off x="0" y="0"/>
                      <a:ext cx="3974158" cy="3033084"/>
                    </a:xfrm>
                    <a:prstGeom prst="rect">
                      <a:avLst/>
                    </a:prstGeom>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8A53873" w14:textId="77777777" w:rsidR="00641A87" w:rsidRPr="006426B4" w:rsidRDefault="00641A87" w:rsidP="00641A87">
      <w:pPr>
        <w:rPr>
          <w:rFonts w:ascii="Times New Roman" w:hAnsi="Times New Roman" w:cs="Times New Roman"/>
          <w:b/>
          <w:bCs/>
          <w:sz w:val="24"/>
          <w:szCs w:val="24"/>
        </w:rPr>
      </w:pPr>
      <w:r w:rsidRPr="006426B4">
        <w:rPr>
          <w:rFonts w:ascii="Times New Roman" w:hAnsi="Times New Roman" w:cs="Times New Roman"/>
          <w:b/>
          <w:bCs/>
          <w:sz w:val="24"/>
          <w:szCs w:val="24"/>
        </w:rPr>
        <w:t>Code:</w:t>
      </w:r>
    </w:p>
    <w:p w14:paraId="5AF2F908" w14:textId="06EE0AEA" w:rsidR="00641A87" w:rsidRPr="006426B4" w:rsidRDefault="00641A87" w:rsidP="00DD12E0">
      <w:pPr>
        <w:jc w:val="center"/>
        <w:rPr>
          <w:rFonts w:ascii="Times New Roman" w:hAnsi="Times New Roman" w:cs="Times New Roman"/>
          <w:b/>
          <w:bCs/>
          <w:sz w:val="24"/>
          <w:szCs w:val="24"/>
        </w:rPr>
      </w:pPr>
      <w:r w:rsidRPr="006426B4">
        <w:rPr>
          <w:rFonts w:ascii="Times New Roman" w:hAnsi="Times New Roman" w:cs="Times New Roman"/>
          <w:b/>
          <w:bCs/>
          <w:noProof/>
          <w:sz w:val="24"/>
          <w:szCs w:val="24"/>
        </w:rPr>
        <w:drawing>
          <wp:inline distT="0" distB="0" distL="0" distR="0" wp14:anchorId="75257444" wp14:editId="36BE05CC">
            <wp:extent cx="3214200" cy="701040"/>
            <wp:effectExtent l="19050" t="19050" r="24765" b="22860"/>
            <wp:docPr id="415985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85295" name=""/>
                    <pic:cNvPicPr/>
                  </pic:nvPicPr>
                  <pic:blipFill>
                    <a:blip r:embed="rId11"/>
                    <a:stretch>
                      <a:fillRect/>
                    </a:stretch>
                  </pic:blipFill>
                  <pic:spPr>
                    <a:xfrm>
                      <a:off x="0" y="0"/>
                      <a:ext cx="3246049" cy="707986"/>
                    </a:xfrm>
                    <a:prstGeom prst="rect">
                      <a:avLst/>
                    </a:prstGeom>
                    <a:ln>
                      <a:solidFill>
                        <a:schemeClr val="accent1"/>
                      </a:solidFill>
                    </a:ln>
                  </pic:spPr>
                </pic:pic>
              </a:graphicData>
            </a:graphic>
          </wp:inline>
        </w:drawing>
      </w:r>
    </w:p>
    <w:p w14:paraId="1655E1EB" w14:textId="77777777" w:rsidR="00641A87" w:rsidRPr="006426B4" w:rsidRDefault="00641A87" w:rsidP="00641A87">
      <w:pPr>
        <w:rPr>
          <w:rFonts w:ascii="Times New Roman" w:hAnsi="Times New Roman" w:cs="Times New Roman"/>
          <w:b/>
          <w:bCs/>
          <w:sz w:val="24"/>
          <w:szCs w:val="24"/>
        </w:rPr>
      </w:pPr>
      <w:r w:rsidRPr="006426B4">
        <w:rPr>
          <w:rFonts w:ascii="Times New Roman" w:hAnsi="Times New Roman" w:cs="Times New Roman"/>
          <w:b/>
          <w:bCs/>
          <w:sz w:val="24"/>
          <w:szCs w:val="24"/>
        </w:rPr>
        <w:t>Output:</w:t>
      </w:r>
    </w:p>
    <w:p w14:paraId="6CB33CD3" w14:textId="40B5D05E" w:rsidR="00641A87" w:rsidRPr="006426B4" w:rsidRDefault="00641A87" w:rsidP="00DD12E0">
      <w:pPr>
        <w:jc w:val="center"/>
        <w:rPr>
          <w:rFonts w:ascii="Times New Roman" w:hAnsi="Times New Roman" w:cs="Times New Roman"/>
          <w:b/>
          <w:bCs/>
          <w:sz w:val="24"/>
          <w:szCs w:val="24"/>
        </w:rPr>
      </w:pPr>
      <w:r w:rsidRPr="006426B4">
        <w:rPr>
          <w:rFonts w:ascii="Times New Roman" w:hAnsi="Times New Roman" w:cs="Times New Roman"/>
          <w:b/>
          <w:bCs/>
          <w:noProof/>
          <w:sz w:val="24"/>
          <w:szCs w:val="24"/>
        </w:rPr>
        <w:drawing>
          <wp:inline distT="0" distB="0" distL="0" distR="0" wp14:anchorId="1A0786F5" wp14:editId="118C9710">
            <wp:extent cx="3406140" cy="381434"/>
            <wp:effectExtent l="19050" t="19050" r="22860" b="19050"/>
            <wp:docPr id="1071780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780422" name=""/>
                    <pic:cNvPicPr/>
                  </pic:nvPicPr>
                  <pic:blipFill>
                    <a:blip r:embed="rId12"/>
                    <a:stretch>
                      <a:fillRect/>
                    </a:stretch>
                  </pic:blipFill>
                  <pic:spPr>
                    <a:xfrm>
                      <a:off x="0" y="0"/>
                      <a:ext cx="3501181" cy="392077"/>
                    </a:xfrm>
                    <a:prstGeom prst="rect">
                      <a:avLst/>
                    </a:prstGeom>
                    <a:ln>
                      <a:solidFill>
                        <a:schemeClr val="accent1"/>
                      </a:solidFill>
                    </a:ln>
                  </pic:spPr>
                </pic:pic>
              </a:graphicData>
            </a:graphic>
          </wp:inline>
        </w:drawing>
      </w:r>
    </w:p>
    <w:p w14:paraId="27A3C7A5" w14:textId="77777777" w:rsidR="005E6F8E" w:rsidRPr="006426B4" w:rsidRDefault="005E6F8E" w:rsidP="005E6F8E">
      <w:pPr>
        <w:rPr>
          <w:rFonts w:ascii="Times New Roman" w:hAnsi="Times New Roman" w:cs="Times New Roman"/>
          <w:b/>
          <w:bCs/>
          <w:sz w:val="24"/>
          <w:szCs w:val="24"/>
          <w:lang w:val="en-IN"/>
        </w:rPr>
      </w:pPr>
      <w:r w:rsidRPr="006426B4">
        <w:rPr>
          <w:rFonts w:ascii="Times New Roman" w:hAnsi="Times New Roman" w:cs="Times New Roman"/>
          <w:b/>
          <w:bCs/>
          <w:sz w:val="24"/>
          <w:szCs w:val="24"/>
          <w:lang w:val="en-IN"/>
        </w:rPr>
        <w:t>Explanation:</w:t>
      </w:r>
    </w:p>
    <w:p w14:paraId="0D742FFE" w14:textId="77777777" w:rsidR="00991B3A" w:rsidRPr="006426B4" w:rsidRDefault="00991B3A" w:rsidP="00191B56">
      <w:pPr>
        <w:pStyle w:val="ListParagraph"/>
        <w:numPr>
          <w:ilvl w:val="0"/>
          <w:numId w:val="7"/>
        </w:numPr>
        <w:rPr>
          <w:rFonts w:ascii="Times New Roman" w:hAnsi="Times New Roman" w:cs="Times New Roman"/>
          <w:sz w:val="24"/>
          <w:szCs w:val="24"/>
          <w:lang w:val="en-IN"/>
        </w:rPr>
      </w:pPr>
      <w:r w:rsidRPr="006426B4">
        <w:rPr>
          <w:rFonts w:ascii="Times New Roman" w:hAnsi="Times New Roman" w:cs="Times New Roman"/>
          <w:sz w:val="24"/>
          <w:szCs w:val="24"/>
          <w:lang w:val="en-IN"/>
        </w:rPr>
        <w:t>The dataset comprises 8,124 entries and 23 features, each detailing specific characteristics of mushroom specimens.</w:t>
      </w:r>
    </w:p>
    <w:p w14:paraId="3D61D7E0" w14:textId="77777777" w:rsidR="00991B3A" w:rsidRPr="006426B4" w:rsidRDefault="00991B3A" w:rsidP="00191B56">
      <w:pPr>
        <w:pStyle w:val="ListParagraph"/>
        <w:numPr>
          <w:ilvl w:val="0"/>
          <w:numId w:val="7"/>
        </w:numPr>
        <w:rPr>
          <w:rFonts w:ascii="Times New Roman" w:hAnsi="Times New Roman" w:cs="Times New Roman"/>
          <w:sz w:val="24"/>
          <w:szCs w:val="24"/>
          <w:lang w:val="en-IN"/>
        </w:rPr>
      </w:pPr>
      <w:r w:rsidRPr="006426B4">
        <w:rPr>
          <w:rFonts w:ascii="Times New Roman" w:hAnsi="Times New Roman" w:cs="Times New Roman"/>
          <w:sz w:val="24"/>
          <w:szCs w:val="24"/>
          <w:lang w:val="en-IN"/>
        </w:rPr>
        <w:t xml:space="preserve">An inspection using the str(mushrooms) function reveals that all variables are categorical, capturing traits such as cap shape and </w:t>
      </w:r>
      <w:proofErr w:type="spellStart"/>
      <w:r w:rsidRPr="006426B4">
        <w:rPr>
          <w:rFonts w:ascii="Times New Roman" w:hAnsi="Times New Roman" w:cs="Times New Roman"/>
          <w:sz w:val="24"/>
          <w:szCs w:val="24"/>
          <w:lang w:val="en-IN"/>
        </w:rPr>
        <w:t>odor</w:t>
      </w:r>
      <w:proofErr w:type="spellEnd"/>
      <w:r w:rsidRPr="006426B4">
        <w:rPr>
          <w:rFonts w:ascii="Times New Roman" w:hAnsi="Times New Roman" w:cs="Times New Roman"/>
          <w:sz w:val="24"/>
          <w:szCs w:val="24"/>
          <w:lang w:val="en-IN"/>
        </w:rPr>
        <w:t>.</w:t>
      </w:r>
    </w:p>
    <w:p w14:paraId="6DA3737B" w14:textId="77777777" w:rsidR="00991B3A" w:rsidRPr="006426B4" w:rsidRDefault="00991B3A" w:rsidP="00191B56">
      <w:pPr>
        <w:pStyle w:val="ListParagraph"/>
        <w:numPr>
          <w:ilvl w:val="0"/>
          <w:numId w:val="7"/>
        </w:numPr>
        <w:rPr>
          <w:rFonts w:ascii="Times New Roman" w:hAnsi="Times New Roman" w:cs="Times New Roman"/>
          <w:sz w:val="24"/>
          <w:szCs w:val="24"/>
          <w:lang w:val="en-IN"/>
        </w:rPr>
      </w:pPr>
      <w:r w:rsidRPr="006426B4">
        <w:rPr>
          <w:rFonts w:ascii="Times New Roman" w:hAnsi="Times New Roman" w:cs="Times New Roman"/>
          <w:sz w:val="24"/>
          <w:szCs w:val="24"/>
          <w:lang w:val="en-IN"/>
        </w:rPr>
        <w:lastRenderedPageBreak/>
        <w:t xml:space="preserve">A completeness check using </w:t>
      </w:r>
      <w:proofErr w:type="spellStart"/>
      <w:proofErr w:type="gramStart"/>
      <w:r w:rsidRPr="006426B4">
        <w:rPr>
          <w:rFonts w:ascii="Times New Roman" w:hAnsi="Times New Roman" w:cs="Times New Roman"/>
          <w:sz w:val="24"/>
          <w:szCs w:val="24"/>
          <w:lang w:val="en-IN"/>
        </w:rPr>
        <w:t>complete.cases</w:t>
      </w:r>
      <w:proofErr w:type="spellEnd"/>
      <w:proofErr w:type="gramEnd"/>
      <w:r w:rsidRPr="006426B4">
        <w:rPr>
          <w:rFonts w:ascii="Times New Roman" w:hAnsi="Times New Roman" w:cs="Times New Roman"/>
          <w:sz w:val="24"/>
          <w:szCs w:val="24"/>
          <w:lang w:val="en-IN"/>
        </w:rPr>
        <w:t>() confirms the absence of missing values, indicating a fully intact dataset.</w:t>
      </w:r>
    </w:p>
    <w:p w14:paraId="32921DFC" w14:textId="77777777" w:rsidR="00991B3A" w:rsidRPr="006426B4" w:rsidRDefault="00991B3A" w:rsidP="00191B56">
      <w:pPr>
        <w:pStyle w:val="ListParagraph"/>
        <w:numPr>
          <w:ilvl w:val="0"/>
          <w:numId w:val="7"/>
        </w:numPr>
        <w:rPr>
          <w:rFonts w:ascii="Times New Roman" w:hAnsi="Times New Roman" w:cs="Times New Roman"/>
          <w:sz w:val="24"/>
          <w:szCs w:val="24"/>
          <w:lang w:val="en-IN"/>
        </w:rPr>
      </w:pPr>
      <w:r w:rsidRPr="006426B4">
        <w:rPr>
          <w:rFonts w:ascii="Times New Roman" w:hAnsi="Times New Roman" w:cs="Times New Roman"/>
          <w:sz w:val="24"/>
          <w:szCs w:val="24"/>
          <w:lang w:val="en-IN"/>
        </w:rPr>
        <w:t xml:space="preserve">The feature </w:t>
      </w:r>
      <w:proofErr w:type="spellStart"/>
      <w:proofErr w:type="gramStart"/>
      <w:r w:rsidRPr="006426B4">
        <w:rPr>
          <w:rFonts w:ascii="Times New Roman" w:hAnsi="Times New Roman" w:cs="Times New Roman"/>
          <w:i/>
          <w:iCs/>
          <w:sz w:val="24"/>
          <w:szCs w:val="24"/>
          <w:lang w:val="en-IN"/>
        </w:rPr>
        <w:t>veil.type</w:t>
      </w:r>
      <w:proofErr w:type="spellEnd"/>
      <w:proofErr w:type="gramEnd"/>
      <w:r w:rsidRPr="006426B4">
        <w:rPr>
          <w:rFonts w:ascii="Times New Roman" w:hAnsi="Times New Roman" w:cs="Times New Roman"/>
          <w:sz w:val="24"/>
          <w:szCs w:val="24"/>
          <w:lang w:val="en-IN"/>
        </w:rPr>
        <w:t xml:space="preserve"> was removed from the analysis due to its uniformity, as it contained only a single repeated value ("p"), contributing no useful information for classification.</w:t>
      </w:r>
    </w:p>
    <w:p w14:paraId="1A3010B8" w14:textId="7834C63C" w:rsidR="00863960" w:rsidRPr="006426B4" w:rsidRDefault="00863960" w:rsidP="00441A7B">
      <w:pPr>
        <w:jc w:val="center"/>
        <w:rPr>
          <w:rFonts w:ascii="Times New Roman" w:hAnsi="Times New Roman" w:cs="Times New Roman"/>
          <w:b/>
          <w:bCs/>
          <w:sz w:val="24"/>
          <w:szCs w:val="24"/>
        </w:rPr>
      </w:pPr>
      <w:r w:rsidRPr="006426B4">
        <w:rPr>
          <w:rFonts w:ascii="Times New Roman" w:hAnsi="Times New Roman" w:cs="Times New Roman"/>
          <w:b/>
          <w:bCs/>
          <w:sz w:val="24"/>
          <w:szCs w:val="24"/>
        </w:rPr>
        <w:t>Data Analysis</w:t>
      </w:r>
    </w:p>
    <w:p w14:paraId="611DB246" w14:textId="1CEA5A99" w:rsidR="005A6A7B" w:rsidRPr="006426B4" w:rsidRDefault="00863960" w:rsidP="00AA3AB0">
      <w:pPr>
        <w:pStyle w:val="Heading2"/>
        <w:rPr>
          <w:rFonts w:ascii="Times New Roman" w:hAnsi="Times New Roman" w:cs="Times New Roman"/>
          <w:color w:val="000000" w:themeColor="text1"/>
          <w:sz w:val="24"/>
          <w:szCs w:val="24"/>
        </w:rPr>
      </w:pPr>
      <w:r w:rsidRPr="006426B4">
        <w:rPr>
          <w:rFonts w:ascii="Times New Roman" w:hAnsi="Times New Roman" w:cs="Times New Roman"/>
          <w:color w:val="000000" w:themeColor="text1"/>
          <w:sz w:val="24"/>
          <w:szCs w:val="24"/>
        </w:rPr>
        <w:t>Explanatory Data Analysis (EDA)</w:t>
      </w:r>
    </w:p>
    <w:p w14:paraId="24DA97CC" w14:textId="3EBD55C1" w:rsidR="00AA3AB0" w:rsidRPr="006426B4" w:rsidRDefault="00AA3AB0" w:rsidP="00AA3AB0">
      <w:pPr>
        <w:rPr>
          <w:rFonts w:ascii="Times New Roman" w:hAnsi="Times New Roman" w:cs="Times New Roman"/>
          <w:b/>
          <w:bCs/>
          <w:sz w:val="24"/>
          <w:szCs w:val="24"/>
        </w:rPr>
      </w:pPr>
      <w:r w:rsidRPr="006426B4">
        <w:rPr>
          <w:rFonts w:ascii="Times New Roman" w:hAnsi="Times New Roman" w:cs="Times New Roman"/>
          <w:b/>
          <w:bCs/>
          <w:sz w:val="24"/>
          <w:szCs w:val="24"/>
        </w:rPr>
        <w:t>Code:</w:t>
      </w:r>
    </w:p>
    <w:p w14:paraId="69C7A94C" w14:textId="58BD1147" w:rsidR="00641A87" w:rsidRPr="006426B4" w:rsidRDefault="00641A87" w:rsidP="008A18EF">
      <w:pPr>
        <w:jc w:val="center"/>
        <w:rPr>
          <w:rFonts w:ascii="Times New Roman" w:hAnsi="Times New Roman" w:cs="Times New Roman"/>
          <w:sz w:val="24"/>
          <w:szCs w:val="24"/>
        </w:rPr>
      </w:pPr>
      <w:r w:rsidRPr="006426B4">
        <w:rPr>
          <w:rFonts w:ascii="Times New Roman" w:hAnsi="Times New Roman" w:cs="Times New Roman"/>
          <w:noProof/>
          <w:sz w:val="24"/>
          <w:szCs w:val="24"/>
        </w:rPr>
        <w:drawing>
          <wp:inline distT="0" distB="0" distL="0" distR="0" wp14:anchorId="684CC528" wp14:editId="21646096">
            <wp:extent cx="5486400" cy="995045"/>
            <wp:effectExtent l="19050" t="19050" r="19050" b="14605"/>
            <wp:docPr id="443817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17024" name=""/>
                    <pic:cNvPicPr/>
                  </pic:nvPicPr>
                  <pic:blipFill>
                    <a:blip r:embed="rId13"/>
                    <a:stretch>
                      <a:fillRect/>
                    </a:stretch>
                  </pic:blipFill>
                  <pic:spPr>
                    <a:xfrm>
                      <a:off x="0" y="0"/>
                      <a:ext cx="5486400" cy="995045"/>
                    </a:xfrm>
                    <a:prstGeom prst="rect">
                      <a:avLst/>
                    </a:prstGeom>
                    <a:ln>
                      <a:solidFill>
                        <a:schemeClr val="accent1"/>
                      </a:solidFill>
                    </a:ln>
                  </pic:spPr>
                </pic:pic>
              </a:graphicData>
            </a:graphic>
          </wp:inline>
        </w:drawing>
      </w:r>
    </w:p>
    <w:p w14:paraId="1F588F18" w14:textId="0E2B533B" w:rsidR="00AA3AB0" w:rsidRPr="006426B4" w:rsidRDefault="00AA3AB0" w:rsidP="00641A87">
      <w:pPr>
        <w:rPr>
          <w:rFonts w:ascii="Times New Roman" w:hAnsi="Times New Roman" w:cs="Times New Roman"/>
          <w:b/>
          <w:bCs/>
          <w:sz w:val="24"/>
          <w:szCs w:val="24"/>
        </w:rPr>
      </w:pPr>
      <w:r w:rsidRPr="006426B4">
        <w:rPr>
          <w:rFonts w:ascii="Times New Roman" w:hAnsi="Times New Roman" w:cs="Times New Roman"/>
          <w:b/>
          <w:bCs/>
          <w:sz w:val="24"/>
          <w:szCs w:val="24"/>
        </w:rPr>
        <w:t>Output:</w:t>
      </w:r>
    </w:p>
    <w:p w14:paraId="57E219A3" w14:textId="17FE6E1D" w:rsidR="00AA3AB0" w:rsidRPr="006426B4" w:rsidRDefault="00AA3AB0" w:rsidP="008A18EF">
      <w:pPr>
        <w:jc w:val="center"/>
        <w:rPr>
          <w:rFonts w:ascii="Times New Roman" w:hAnsi="Times New Roman" w:cs="Times New Roman"/>
          <w:b/>
          <w:bCs/>
          <w:sz w:val="24"/>
          <w:szCs w:val="24"/>
        </w:rPr>
      </w:pPr>
      <w:r w:rsidRPr="006426B4">
        <w:rPr>
          <w:rFonts w:ascii="Times New Roman" w:hAnsi="Times New Roman" w:cs="Times New Roman"/>
          <w:noProof/>
          <w:sz w:val="24"/>
          <w:szCs w:val="24"/>
        </w:rPr>
        <w:drawing>
          <wp:inline distT="0" distB="0" distL="0" distR="0" wp14:anchorId="16D31798" wp14:editId="128F288B">
            <wp:extent cx="3882390" cy="479258"/>
            <wp:effectExtent l="19050" t="19050" r="22860" b="16510"/>
            <wp:docPr id="893870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70370" name=""/>
                    <pic:cNvPicPr/>
                  </pic:nvPicPr>
                  <pic:blipFill rotWithShape="1">
                    <a:blip r:embed="rId14"/>
                    <a:srcRect t="13335" b="4532"/>
                    <a:stretch/>
                  </pic:blipFill>
                  <pic:spPr bwMode="auto">
                    <a:xfrm>
                      <a:off x="0" y="0"/>
                      <a:ext cx="3916333" cy="483448"/>
                    </a:xfrm>
                    <a:prstGeom prst="rect">
                      <a:avLst/>
                    </a:prstGeom>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79B60ED" w14:textId="7901B7C0" w:rsidR="00AA3AB0" w:rsidRPr="006426B4" w:rsidRDefault="00AA3AB0" w:rsidP="00641A87">
      <w:pPr>
        <w:rPr>
          <w:rFonts w:ascii="Times New Roman" w:hAnsi="Times New Roman" w:cs="Times New Roman"/>
          <w:b/>
          <w:bCs/>
          <w:sz w:val="24"/>
          <w:szCs w:val="24"/>
        </w:rPr>
      </w:pPr>
      <w:r w:rsidRPr="006426B4">
        <w:rPr>
          <w:rFonts w:ascii="Times New Roman" w:hAnsi="Times New Roman" w:cs="Times New Roman"/>
          <w:b/>
          <w:bCs/>
          <w:sz w:val="24"/>
          <w:szCs w:val="24"/>
        </w:rPr>
        <w:t>Explanation:</w:t>
      </w:r>
    </w:p>
    <w:p w14:paraId="3A9D0A1F" w14:textId="72504149" w:rsidR="003911EB" w:rsidRPr="003911EB" w:rsidRDefault="003911EB" w:rsidP="003911EB">
      <w:pPr>
        <w:spacing w:before="100" w:beforeAutospacing="1" w:after="100" w:afterAutospacing="1" w:line="240" w:lineRule="auto"/>
        <w:rPr>
          <w:rFonts w:ascii="Times New Roman" w:eastAsia="Times New Roman" w:hAnsi="Times New Roman" w:cs="Times New Roman"/>
          <w:sz w:val="24"/>
          <w:szCs w:val="24"/>
          <w:lang w:val="en-IN" w:eastAsia="en-IN"/>
        </w:rPr>
      </w:pPr>
      <w:r w:rsidRPr="003911EB">
        <w:rPr>
          <w:rFonts w:ascii="Times New Roman" w:eastAsia="Times New Roman" w:hAnsi="Times New Roman" w:cs="Times New Roman"/>
          <w:sz w:val="24"/>
          <w:szCs w:val="24"/>
          <w:lang w:val="en-IN" w:eastAsia="en-IN"/>
        </w:rPr>
        <w:t xml:space="preserve">The table above presents a cross-tabulation between mushroom </w:t>
      </w:r>
      <w:proofErr w:type="spellStart"/>
      <w:r w:rsidRPr="003911EB">
        <w:rPr>
          <w:rFonts w:ascii="Times New Roman" w:eastAsia="Times New Roman" w:hAnsi="Times New Roman" w:cs="Times New Roman"/>
          <w:sz w:val="24"/>
          <w:szCs w:val="24"/>
          <w:lang w:val="en-IN" w:eastAsia="en-IN"/>
        </w:rPr>
        <w:t>odor</w:t>
      </w:r>
      <w:proofErr w:type="spellEnd"/>
      <w:r w:rsidRPr="003911EB">
        <w:rPr>
          <w:rFonts w:ascii="Times New Roman" w:eastAsia="Times New Roman" w:hAnsi="Times New Roman" w:cs="Times New Roman"/>
          <w:sz w:val="24"/>
          <w:szCs w:val="24"/>
          <w:lang w:val="en-IN" w:eastAsia="en-IN"/>
        </w:rPr>
        <w:t xml:space="preserve"> (represented by single-letter codes) and their classification as edible or poisonous. Each cell indicates the number of mushrooms exhibiting a particular </w:t>
      </w:r>
      <w:proofErr w:type="spellStart"/>
      <w:r w:rsidRPr="003911EB">
        <w:rPr>
          <w:rFonts w:ascii="Times New Roman" w:eastAsia="Times New Roman" w:hAnsi="Times New Roman" w:cs="Times New Roman"/>
          <w:sz w:val="24"/>
          <w:szCs w:val="24"/>
          <w:lang w:val="en-IN" w:eastAsia="en-IN"/>
        </w:rPr>
        <w:t>odor</w:t>
      </w:r>
      <w:proofErr w:type="spellEnd"/>
      <w:r w:rsidRPr="003911EB">
        <w:rPr>
          <w:rFonts w:ascii="Times New Roman" w:eastAsia="Times New Roman" w:hAnsi="Times New Roman" w:cs="Times New Roman"/>
          <w:sz w:val="24"/>
          <w:szCs w:val="24"/>
          <w:lang w:val="en-IN" w:eastAsia="en-IN"/>
        </w:rPr>
        <w:t xml:space="preserve"> and their corresponding classification.</w:t>
      </w:r>
    </w:p>
    <w:p w14:paraId="359A29F1" w14:textId="3115D3F7" w:rsidR="003911EB" w:rsidRPr="003911EB" w:rsidRDefault="003911EB" w:rsidP="003911EB">
      <w:pPr>
        <w:spacing w:before="100" w:beforeAutospacing="1" w:after="100" w:afterAutospacing="1" w:line="240" w:lineRule="auto"/>
        <w:rPr>
          <w:rFonts w:ascii="Times New Roman" w:eastAsia="Times New Roman" w:hAnsi="Times New Roman" w:cs="Times New Roman"/>
          <w:sz w:val="24"/>
          <w:szCs w:val="24"/>
          <w:lang w:val="en-IN" w:eastAsia="en-IN"/>
        </w:rPr>
      </w:pPr>
      <w:r w:rsidRPr="003911EB">
        <w:rPr>
          <w:rFonts w:ascii="Times New Roman" w:eastAsia="Times New Roman" w:hAnsi="Times New Roman" w:cs="Times New Roman"/>
          <w:sz w:val="24"/>
          <w:szCs w:val="24"/>
          <w:lang w:val="en-IN" w:eastAsia="en-IN"/>
        </w:rPr>
        <w:t xml:space="preserve">Edible mushrooms are exclusively associated with three </w:t>
      </w:r>
      <w:proofErr w:type="spellStart"/>
      <w:r w:rsidRPr="003911EB">
        <w:rPr>
          <w:rFonts w:ascii="Times New Roman" w:eastAsia="Times New Roman" w:hAnsi="Times New Roman" w:cs="Times New Roman"/>
          <w:sz w:val="24"/>
          <w:szCs w:val="24"/>
          <w:lang w:val="en-IN" w:eastAsia="en-IN"/>
        </w:rPr>
        <w:t>odors</w:t>
      </w:r>
      <w:proofErr w:type="spellEnd"/>
      <w:r w:rsidRPr="003911EB">
        <w:rPr>
          <w:rFonts w:ascii="Times New Roman" w:eastAsia="Times New Roman" w:hAnsi="Times New Roman" w:cs="Times New Roman"/>
          <w:sz w:val="24"/>
          <w:szCs w:val="24"/>
          <w:lang w:val="en-IN" w:eastAsia="en-IN"/>
        </w:rPr>
        <w:t>:</w:t>
      </w:r>
    </w:p>
    <w:p w14:paraId="7647E4DB" w14:textId="77777777" w:rsidR="003911EB" w:rsidRPr="003911EB" w:rsidRDefault="003911EB" w:rsidP="00191B56">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3911EB">
        <w:rPr>
          <w:rFonts w:ascii="Times New Roman" w:eastAsia="Times New Roman" w:hAnsi="Times New Roman" w:cs="Times New Roman"/>
          <w:b/>
          <w:bCs/>
          <w:sz w:val="24"/>
          <w:szCs w:val="24"/>
          <w:lang w:val="en-IN" w:eastAsia="en-IN"/>
        </w:rPr>
        <w:t>a</w:t>
      </w:r>
      <w:r w:rsidRPr="003911EB">
        <w:rPr>
          <w:rFonts w:ascii="Times New Roman" w:eastAsia="Times New Roman" w:hAnsi="Times New Roman" w:cs="Times New Roman"/>
          <w:sz w:val="24"/>
          <w:szCs w:val="24"/>
          <w:lang w:val="en-IN" w:eastAsia="en-IN"/>
        </w:rPr>
        <w:t xml:space="preserve"> (almond): 400 instances</w:t>
      </w:r>
    </w:p>
    <w:p w14:paraId="3F238B63" w14:textId="77777777" w:rsidR="003911EB" w:rsidRPr="003911EB" w:rsidRDefault="003911EB" w:rsidP="00191B56">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3911EB">
        <w:rPr>
          <w:rFonts w:ascii="Times New Roman" w:eastAsia="Times New Roman" w:hAnsi="Times New Roman" w:cs="Times New Roman"/>
          <w:b/>
          <w:bCs/>
          <w:sz w:val="24"/>
          <w:szCs w:val="24"/>
          <w:lang w:val="en-IN" w:eastAsia="en-IN"/>
        </w:rPr>
        <w:t>l</w:t>
      </w:r>
      <w:r w:rsidRPr="003911EB">
        <w:rPr>
          <w:rFonts w:ascii="Times New Roman" w:eastAsia="Times New Roman" w:hAnsi="Times New Roman" w:cs="Times New Roman"/>
          <w:sz w:val="24"/>
          <w:szCs w:val="24"/>
          <w:lang w:val="en-IN" w:eastAsia="en-IN"/>
        </w:rPr>
        <w:t xml:space="preserve"> (anise): 400 instances</w:t>
      </w:r>
    </w:p>
    <w:p w14:paraId="51A7291C" w14:textId="77777777" w:rsidR="003911EB" w:rsidRPr="003911EB" w:rsidRDefault="003911EB" w:rsidP="00191B56">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3911EB">
        <w:rPr>
          <w:rFonts w:ascii="Times New Roman" w:eastAsia="Times New Roman" w:hAnsi="Times New Roman" w:cs="Times New Roman"/>
          <w:b/>
          <w:bCs/>
          <w:sz w:val="24"/>
          <w:szCs w:val="24"/>
          <w:lang w:val="en-IN" w:eastAsia="en-IN"/>
        </w:rPr>
        <w:t>n</w:t>
      </w:r>
      <w:r w:rsidRPr="003911EB">
        <w:rPr>
          <w:rFonts w:ascii="Times New Roman" w:eastAsia="Times New Roman" w:hAnsi="Times New Roman" w:cs="Times New Roman"/>
          <w:sz w:val="24"/>
          <w:szCs w:val="24"/>
          <w:lang w:val="en-IN" w:eastAsia="en-IN"/>
        </w:rPr>
        <w:t xml:space="preserve"> (none): 3,408 instances</w:t>
      </w:r>
      <w:r w:rsidRPr="003911EB">
        <w:rPr>
          <w:rFonts w:ascii="Times New Roman" w:eastAsia="Times New Roman" w:hAnsi="Times New Roman" w:cs="Times New Roman"/>
          <w:sz w:val="24"/>
          <w:szCs w:val="24"/>
          <w:lang w:val="en-IN" w:eastAsia="en-IN"/>
        </w:rPr>
        <w:br/>
        <w:t xml:space="preserve">These three </w:t>
      </w:r>
      <w:proofErr w:type="spellStart"/>
      <w:r w:rsidRPr="003911EB">
        <w:rPr>
          <w:rFonts w:ascii="Times New Roman" w:eastAsia="Times New Roman" w:hAnsi="Times New Roman" w:cs="Times New Roman"/>
          <w:sz w:val="24"/>
          <w:szCs w:val="24"/>
          <w:lang w:val="en-IN" w:eastAsia="en-IN"/>
        </w:rPr>
        <w:t>odors</w:t>
      </w:r>
      <w:proofErr w:type="spellEnd"/>
      <w:r w:rsidRPr="003911EB">
        <w:rPr>
          <w:rFonts w:ascii="Times New Roman" w:eastAsia="Times New Roman" w:hAnsi="Times New Roman" w:cs="Times New Roman"/>
          <w:sz w:val="24"/>
          <w:szCs w:val="24"/>
          <w:lang w:val="en-IN" w:eastAsia="en-IN"/>
        </w:rPr>
        <w:t xml:space="preserve"> collectively account for all edible samples in the dataset, with no instances appearing in the poisonous category. Their exclusivity makes them highly reliable indicators of edibility.</w:t>
      </w:r>
    </w:p>
    <w:p w14:paraId="14E0F057" w14:textId="73429E80" w:rsidR="003911EB" w:rsidRPr="003911EB" w:rsidRDefault="003911EB" w:rsidP="003911EB">
      <w:pPr>
        <w:spacing w:before="100" w:beforeAutospacing="1" w:after="100" w:afterAutospacing="1" w:line="240" w:lineRule="auto"/>
        <w:rPr>
          <w:rFonts w:ascii="Times New Roman" w:eastAsia="Times New Roman" w:hAnsi="Times New Roman" w:cs="Times New Roman"/>
          <w:sz w:val="24"/>
          <w:szCs w:val="24"/>
          <w:lang w:val="en-IN" w:eastAsia="en-IN"/>
        </w:rPr>
      </w:pPr>
      <w:r w:rsidRPr="003911EB">
        <w:rPr>
          <w:rFonts w:ascii="Times New Roman" w:eastAsia="Times New Roman" w:hAnsi="Times New Roman" w:cs="Times New Roman"/>
          <w:sz w:val="24"/>
          <w:szCs w:val="24"/>
          <w:lang w:val="en-IN" w:eastAsia="en-IN"/>
        </w:rPr>
        <w:t xml:space="preserve">In contrast, poisonous mushrooms are linked to a broader range of </w:t>
      </w:r>
      <w:proofErr w:type="spellStart"/>
      <w:r w:rsidRPr="003911EB">
        <w:rPr>
          <w:rFonts w:ascii="Times New Roman" w:eastAsia="Times New Roman" w:hAnsi="Times New Roman" w:cs="Times New Roman"/>
          <w:sz w:val="24"/>
          <w:szCs w:val="24"/>
          <w:lang w:val="en-IN" w:eastAsia="en-IN"/>
        </w:rPr>
        <w:t>odors</w:t>
      </w:r>
      <w:proofErr w:type="spellEnd"/>
      <w:r w:rsidRPr="003911EB">
        <w:rPr>
          <w:rFonts w:ascii="Times New Roman" w:eastAsia="Times New Roman" w:hAnsi="Times New Roman" w:cs="Times New Roman"/>
          <w:sz w:val="24"/>
          <w:szCs w:val="24"/>
          <w:lang w:val="en-IN" w:eastAsia="en-IN"/>
        </w:rPr>
        <w:t>, including:</w:t>
      </w:r>
    </w:p>
    <w:p w14:paraId="1470F2EE" w14:textId="77777777" w:rsidR="003911EB" w:rsidRPr="003911EB" w:rsidRDefault="003911EB" w:rsidP="00191B56">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3911EB">
        <w:rPr>
          <w:rFonts w:ascii="Times New Roman" w:eastAsia="Times New Roman" w:hAnsi="Times New Roman" w:cs="Times New Roman"/>
          <w:b/>
          <w:bCs/>
          <w:sz w:val="24"/>
          <w:szCs w:val="24"/>
          <w:lang w:val="en-IN" w:eastAsia="en-IN"/>
        </w:rPr>
        <w:t>c</w:t>
      </w:r>
      <w:r w:rsidRPr="003911EB">
        <w:rPr>
          <w:rFonts w:ascii="Times New Roman" w:eastAsia="Times New Roman" w:hAnsi="Times New Roman" w:cs="Times New Roman"/>
          <w:sz w:val="24"/>
          <w:szCs w:val="24"/>
          <w:lang w:val="en-IN" w:eastAsia="en-IN"/>
        </w:rPr>
        <w:t xml:space="preserve"> (creosote): 192 instances</w:t>
      </w:r>
    </w:p>
    <w:p w14:paraId="4C244637" w14:textId="77777777" w:rsidR="003911EB" w:rsidRPr="003911EB" w:rsidRDefault="003911EB" w:rsidP="00191B56">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3911EB">
        <w:rPr>
          <w:rFonts w:ascii="Times New Roman" w:eastAsia="Times New Roman" w:hAnsi="Times New Roman" w:cs="Times New Roman"/>
          <w:b/>
          <w:bCs/>
          <w:sz w:val="24"/>
          <w:szCs w:val="24"/>
          <w:lang w:val="en-IN" w:eastAsia="en-IN"/>
        </w:rPr>
        <w:t>f</w:t>
      </w:r>
      <w:r w:rsidRPr="003911EB">
        <w:rPr>
          <w:rFonts w:ascii="Times New Roman" w:eastAsia="Times New Roman" w:hAnsi="Times New Roman" w:cs="Times New Roman"/>
          <w:sz w:val="24"/>
          <w:szCs w:val="24"/>
          <w:lang w:val="en-IN" w:eastAsia="en-IN"/>
        </w:rPr>
        <w:t xml:space="preserve"> (foul): 2,160 instances</w:t>
      </w:r>
    </w:p>
    <w:p w14:paraId="26A676D6" w14:textId="77777777" w:rsidR="003911EB" w:rsidRPr="003911EB" w:rsidRDefault="003911EB" w:rsidP="00191B56">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3911EB">
        <w:rPr>
          <w:rFonts w:ascii="Times New Roman" w:eastAsia="Times New Roman" w:hAnsi="Times New Roman" w:cs="Times New Roman"/>
          <w:b/>
          <w:bCs/>
          <w:sz w:val="24"/>
          <w:szCs w:val="24"/>
          <w:lang w:val="en-IN" w:eastAsia="en-IN"/>
        </w:rPr>
        <w:t>m</w:t>
      </w:r>
      <w:r w:rsidRPr="003911EB">
        <w:rPr>
          <w:rFonts w:ascii="Times New Roman" w:eastAsia="Times New Roman" w:hAnsi="Times New Roman" w:cs="Times New Roman"/>
          <w:sz w:val="24"/>
          <w:szCs w:val="24"/>
          <w:lang w:val="en-IN" w:eastAsia="en-IN"/>
        </w:rPr>
        <w:t xml:space="preserve"> (musty): 36 instances</w:t>
      </w:r>
    </w:p>
    <w:p w14:paraId="5B29B4D3" w14:textId="77777777" w:rsidR="003911EB" w:rsidRPr="003911EB" w:rsidRDefault="003911EB" w:rsidP="00191B56">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3911EB">
        <w:rPr>
          <w:rFonts w:ascii="Times New Roman" w:eastAsia="Times New Roman" w:hAnsi="Times New Roman" w:cs="Times New Roman"/>
          <w:b/>
          <w:bCs/>
          <w:sz w:val="24"/>
          <w:szCs w:val="24"/>
          <w:lang w:val="en-IN" w:eastAsia="en-IN"/>
        </w:rPr>
        <w:t>n</w:t>
      </w:r>
      <w:r w:rsidRPr="003911EB">
        <w:rPr>
          <w:rFonts w:ascii="Times New Roman" w:eastAsia="Times New Roman" w:hAnsi="Times New Roman" w:cs="Times New Roman"/>
          <w:sz w:val="24"/>
          <w:szCs w:val="24"/>
          <w:lang w:val="en-IN" w:eastAsia="en-IN"/>
        </w:rPr>
        <w:t xml:space="preserve"> (none): 120 instances</w:t>
      </w:r>
    </w:p>
    <w:p w14:paraId="6A0AEE9F" w14:textId="77777777" w:rsidR="003911EB" w:rsidRPr="003911EB" w:rsidRDefault="003911EB" w:rsidP="00191B56">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3911EB">
        <w:rPr>
          <w:rFonts w:ascii="Times New Roman" w:eastAsia="Times New Roman" w:hAnsi="Times New Roman" w:cs="Times New Roman"/>
          <w:b/>
          <w:bCs/>
          <w:sz w:val="24"/>
          <w:szCs w:val="24"/>
          <w:lang w:val="en-IN" w:eastAsia="en-IN"/>
        </w:rPr>
        <w:t>p</w:t>
      </w:r>
      <w:r w:rsidRPr="003911EB">
        <w:rPr>
          <w:rFonts w:ascii="Times New Roman" w:eastAsia="Times New Roman" w:hAnsi="Times New Roman" w:cs="Times New Roman"/>
          <w:sz w:val="24"/>
          <w:szCs w:val="24"/>
          <w:lang w:val="en-IN" w:eastAsia="en-IN"/>
        </w:rPr>
        <w:t xml:space="preserve"> (pungent): 256 instances</w:t>
      </w:r>
    </w:p>
    <w:p w14:paraId="40714026" w14:textId="77777777" w:rsidR="003911EB" w:rsidRPr="003911EB" w:rsidRDefault="003911EB" w:rsidP="00191B56">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3911EB">
        <w:rPr>
          <w:rFonts w:ascii="Times New Roman" w:eastAsia="Times New Roman" w:hAnsi="Times New Roman" w:cs="Times New Roman"/>
          <w:b/>
          <w:bCs/>
          <w:sz w:val="24"/>
          <w:szCs w:val="24"/>
          <w:lang w:val="en-IN" w:eastAsia="en-IN"/>
        </w:rPr>
        <w:t>s</w:t>
      </w:r>
      <w:r w:rsidRPr="003911EB">
        <w:rPr>
          <w:rFonts w:ascii="Times New Roman" w:eastAsia="Times New Roman" w:hAnsi="Times New Roman" w:cs="Times New Roman"/>
          <w:sz w:val="24"/>
          <w:szCs w:val="24"/>
          <w:lang w:val="en-IN" w:eastAsia="en-IN"/>
        </w:rPr>
        <w:t xml:space="preserve"> (spicy): 576 instances</w:t>
      </w:r>
    </w:p>
    <w:p w14:paraId="53B6CB58" w14:textId="77777777" w:rsidR="003911EB" w:rsidRPr="003911EB" w:rsidRDefault="003911EB" w:rsidP="00191B56">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3911EB">
        <w:rPr>
          <w:rFonts w:ascii="Times New Roman" w:eastAsia="Times New Roman" w:hAnsi="Times New Roman" w:cs="Times New Roman"/>
          <w:b/>
          <w:bCs/>
          <w:sz w:val="24"/>
          <w:szCs w:val="24"/>
          <w:lang w:val="en-IN" w:eastAsia="en-IN"/>
        </w:rPr>
        <w:t>y</w:t>
      </w:r>
      <w:r w:rsidRPr="003911EB">
        <w:rPr>
          <w:rFonts w:ascii="Times New Roman" w:eastAsia="Times New Roman" w:hAnsi="Times New Roman" w:cs="Times New Roman"/>
          <w:sz w:val="24"/>
          <w:szCs w:val="24"/>
          <w:lang w:val="en-IN" w:eastAsia="en-IN"/>
        </w:rPr>
        <w:t xml:space="preserve"> (fishy): 576 instances</w:t>
      </w:r>
    </w:p>
    <w:p w14:paraId="4482E236" w14:textId="76C30538" w:rsidR="003911EB" w:rsidRPr="006426B4" w:rsidRDefault="003911EB" w:rsidP="006C5058">
      <w:pPr>
        <w:spacing w:before="100" w:beforeAutospacing="1" w:after="100" w:afterAutospacing="1" w:line="240" w:lineRule="auto"/>
        <w:rPr>
          <w:rFonts w:ascii="Times New Roman" w:eastAsia="Times New Roman" w:hAnsi="Times New Roman" w:cs="Times New Roman"/>
          <w:sz w:val="24"/>
          <w:szCs w:val="24"/>
          <w:lang w:val="en-IN" w:eastAsia="en-IN"/>
        </w:rPr>
      </w:pPr>
      <w:r w:rsidRPr="003911EB">
        <w:rPr>
          <w:rFonts w:ascii="Times New Roman" w:eastAsia="Times New Roman" w:hAnsi="Times New Roman" w:cs="Times New Roman"/>
          <w:sz w:val="24"/>
          <w:szCs w:val="24"/>
          <w:lang w:val="en-IN" w:eastAsia="en-IN"/>
        </w:rPr>
        <w:t xml:space="preserve">This distinct separation highlights </w:t>
      </w:r>
      <w:proofErr w:type="spellStart"/>
      <w:r w:rsidRPr="003911EB">
        <w:rPr>
          <w:rFonts w:ascii="Times New Roman" w:eastAsia="Times New Roman" w:hAnsi="Times New Roman" w:cs="Times New Roman"/>
          <w:sz w:val="24"/>
          <w:szCs w:val="24"/>
          <w:lang w:val="en-IN" w:eastAsia="en-IN"/>
        </w:rPr>
        <w:t>odor</w:t>
      </w:r>
      <w:proofErr w:type="spellEnd"/>
      <w:r w:rsidRPr="003911EB">
        <w:rPr>
          <w:rFonts w:ascii="Times New Roman" w:eastAsia="Times New Roman" w:hAnsi="Times New Roman" w:cs="Times New Roman"/>
          <w:sz w:val="24"/>
          <w:szCs w:val="24"/>
          <w:lang w:val="en-IN" w:eastAsia="en-IN"/>
        </w:rPr>
        <w:t xml:space="preserve"> as a critical variable in the classification process. Specifically, the presence of almond, anise, or no </w:t>
      </w:r>
      <w:proofErr w:type="spellStart"/>
      <w:r w:rsidRPr="003911EB">
        <w:rPr>
          <w:rFonts w:ascii="Times New Roman" w:eastAsia="Times New Roman" w:hAnsi="Times New Roman" w:cs="Times New Roman"/>
          <w:sz w:val="24"/>
          <w:szCs w:val="24"/>
          <w:lang w:val="en-IN" w:eastAsia="en-IN"/>
        </w:rPr>
        <w:t>odor</w:t>
      </w:r>
      <w:proofErr w:type="spellEnd"/>
      <w:r w:rsidRPr="003911EB">
        <w:rPr>
          <w:rFonts w:ascii="Times New Roman" w:eastAsia="Times New Roman" w:hAnsi="Times New Roman" w:cs="Times New Roman"/>
          <w:sz w:val="24"/>
          <w:szCs w:val="24"/>
          <w:lang w:val="en-IN" w:eastAsia="en-IN"/>
        </w:rPr>
        <w:t xml:space="preserve"> strongly indicates that a mushroom is safe to consume, while any deviation from these </w:t>
      </w:r>
      <w:proofErr w:type="spellStart"/>
      <w:r w:rsidRPr="003911EB">
        <w:rPr>
          <w:rFonts w:ascii="Times New Roman" w:eastAsia="Times New Roman" w:hAnsi="Times New Roman" w:cs="Times New Roman"/>
          <w:sz w:val="24"/>
          <w:szCs w:val="24"/>
          <w:lang w:val="en-IN" w:eastAsia="en-IN"/>
        </w:rPr>
        <w:t>odors</w:t>
      </w:r>
      <w:proofErr w:type="spellEnd"/>
      <w:r w:rsidRPr="003911EB">
        <w:rPr>
          <w:rFonts w:ascii="Times New Roman" w:eastAsia="Times New Roman" w:hAnsi="Times New Roman" w:cs="Times New Roman"/>
          <w:sz w:val="24"/>
          <w:szCs w:val="24"/>
          <w:lang w:val="en-IN" w:eastAsia="en-IN"/>
        </w:rPr>
        <w:t xml:space="preserve"> is predominantly associated with toxicity.</w:t>
      </w:r>
    </w:p>
    <w:p w14:paraId="1EEE05EC" w14:textId="09275209" w:rsidR="00AA3AB0" w:rsidRPr="006426B4" w:rsidRDefault="00AA3AB0" w:rsidP="00641A87">
      <w:pPr>
        <w:rPr>
          <w:rFonts w:ascii="Times New Roman" w:hAnsi="Times New Roman" w:cs="Times New Roman"/>
          <w:b/>
          <w:bCs/>
          <w:sz w:val="24"/>
          <w:szCs w:val="24"/>
        </w:rPr>
      </w:pPr>
      <w:r w:rsidRPr="006426B4">
        <w:rPr>
          <w:rFonts w:ascii="Times New Roman" w:hAnsi="Times New Roman" w:cs="Times New Roman"/>
          <w:b/>
          <w:bCs/>
          <w:sz w:val="24"/>
          <w:szCs w:val="24"/>
        </w:rPr>
        <w:lastRenderedPageBreak/>
        <w:t>Code:</w:t>
      </w:r>
    </w:p>
    <w:p w14:paraId="5BFD1F47" w14:textId="73016C1D" w:rsidR="00AA3AB0" w:rsidRPr="006426B4" w:rsidRDefault="00AA3AB0" w:rsidP="008A18EF">
      <w:pPr>
        <w:jc w:val="center"/>
        <w:rPr>
          <w:rFonts w:ascii="Times New Roman" w:hAnsi="Times New Roman" w:cs="Times New Roman"/>
          <w:b/>
          <w:bCs/>
          <w:sz w:val="24"/>
          <w:szCs w:val="24"/>
        </w:rPr>
      </w:pPr>
      <w:r w:rsidRPr="006426B4">
        <w:rPr>
          <w:rFonts w:ascii="Times New Roman" w:hAnsi="Times New Roman" w:cs="Times New Roman"/>
          <w:b/>
          <w:bCs/>
          <w:noProof/>
          <w:sz w:val="24"/>
          <w:szCs w:val="24"/>
        </w:rPr>
        <w:drawing>
          <wp:inline distT="0" distB="0" distL="0" distR="0" wp14:anchorId="189D9BC9" wp14:editId="3F99570A">
            <wp:extent cx="3280410" cy="1111203"/>
            <wp:effectExtent l="19050" t="19050" r="15240" b="13335"/>
            <wp:docPr id="2135149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49279" name=""/>
                    <pic:cNvPicPr/>
                  </pic:nvPicPr>
                  <pic:blipFill>
                    <a:blip r:embed="rId15"/>
                    <a:stretch>
                      <a:fillRect/>
                    </a:stretch>
                  </pic:blipFill>
                  <pic:spPr>
                    <a:xfrm>
                      <a:off x="0" y="0"/>
                      <a:ext cx="3318728" cy="1124183"/>
                    </a:xfrm>
                    <a:prstGeom prst="rect">
                      <a:avLst/>
                    </a:prstGeom>
                    <a:ln>
                      <a:solidFill>
                        <a:schemeClr val="accent1"/>
                      </a:solidFill>
                    </a:ln>
                  </pic:spPr>
                </pic:pic>
              </a:graphicData>
            </a:graphic>
          </wp:inline>
        </w:drawing>
      </w:r>
    </w:p>
    <w:p w14:paraId="76E81142" w14:textId="77777777" w:rsidR="00F57A0B" w:rsidRPr="006426B4" w:rsidRDefault="00F57A0B" w:rsidP="00641A87">
      <w:pPr>
        <w:rPr>
          <w:rFonts w:ascii="Times New Roman" w:hAnsi="Times New Roman" w:cs="Times New Roman"/>
          <w:b/>
          <w:bCs/>
          <w:sz w:val="24"/>
          <w:szCs w:val="24"/>
        </w:rPr>
      </w:pPr>
    </w:p>
    <w:p w14:paraId="7025C82D" w14:textId="6E0953FD" w:rsidR="00771699" w:rsidRPr="006426B4" w:rsidRDefault="00771699" w:rsidP="00641A87">
      <w:pPr>
        <w:rPr>
          <w:rFonts w:ascii="Times New Roman" w:hAnsi="Times New Roman" w:cs="Times New Roman"/>
          <w:b/>
          <w:bCs/>
          <w:sz w:val="24"/>
          <w:szCs w:val="24"/>
        </w:rPr>
      </w:pPr>
      <w:r w:rsidRPr="006426B4">
        <w:rPr>
          <w:rFonts w:ascii="Times New Roman" w:hAnsi="Times New Roman" w:cs="Times New Roman"/>
          <w:b/>
          <w:bCs/>
          <w:sz w:val="24"/>
          <w:szCs w:val="24"/>
        </w:rPr>
        <w:t>Output:</w:t>
      </w:r>
    </w:p>
    <w:p w14:paraId="40AED2C0" w14:textId="71919EBD" w:rsidR="00771699" w:rsidRPr="006426B4" w:rsidRDefault="00771699" w:rsidP="008A18EF">
      <w:pPr>
        <w:jc w:val="center"/>
        <w:rPr>
          <w:rFonts w:ascii="Times New Roman" w:hAnsi="Times New Roman" w:cs="Times New Roman"/>
          <w:b/>
          <w:bCs/>
          <w:sz w:val="24"/>
          <w:szCs w:val="24"/>
        </w:rPr>
      </w:pPr>
      <w:r w:rsidRPr="006426B4">
        <w:rPr>
          <w:rFonts w:ascii="Times New Roman" w:hAnsi="Times New Roman" w:cs="Times New Roman"/>
          <w:noProof/>
          <w:sz w:val="24"/>
          <w:szCs w:val="24"/>
        </w:rPr>
        <w:drawing>
          <wp:inline distT="0" distB="0" distL="0" distR="0" wp14:anchorId="7A83B616" wp14:editId="53EC100D">
            <wp:extent cx="3678555" cy="2574464"/>
            <wp:effectExtent l="19050" t="19050" r="17145" b="16510"/>
            <wp:docPr id="2273607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2221" cy="2612023"/>
                    </a:xfrm>
                    <a:prstGeom prst="rect">
                      <a:avLst/>
                    </a:prstGeom>
                    <a:noFill/>
                    <a:ln>
                      <a:solidFill>
                        <a:schemeClr val="accent1"/>
                      </a:solidFill>
                    </a:ln>
                  </pic:spPr>
                </pic:pic>
              </a:graphicData>
            </a:graphic>
          </wp:inline>
        </w:drawing>
      </w:r>
    </w:p>
    <w:p w14:paraId="777D33C0" w14:textId="60746498" w:rsidR="00AA3AB0" w:rsidRPr="006426B4" w:rsidRDefault="00AA3AB0" w:rsidP="00641A87">
      <w:pPr>
        <w:rPr>
          <w:rFonts w:ascii="Times New Roman" w:hAnsi="Times New Roman" w:cs="Times New Roman"/>
          <w:b/>
          <w:bCs/>
          <w:sz w:val="24"/>
          <w:szCs w:val="24"/>
        </w:rPr>
      </w:pPr>
      <w:r w:rsidRPr="006426B4">
        <w:rPr>
          <w:rFonts w:ascii="Times New Roman" w:hAnsi="Times New Roman" w:cs="Times New Roman"/>
          <w:b/>
          <w:bCs/>
          <w:sz w:val="24"/>
          <w:szCs w:val="24"/>
        </w:rPr>
        <w:t>Explanation:</w:t>
      </w:r>
    </w:p>
    <w:p w14:paraId="59D5B9E2" w14:textId="77777777" w:rsidR="005847B5" w:rsidRPr="005847B5" w:rsidRDefault="005847B5" w:rsidP="005847B5">
      <w:pPr>
        <w:spacing w:before="100" w:beforeAutospacing="1" w:after="100" w:afterAutospacing="1" w:line="240" w:lineRule="auto"/>
        <w:rPr>
          <w:rFonts w:ascii="Times New Roman" w:eastAsia="Times New Roman" w:hAnsi="Times New Roman" w:cs="Times New Roman"/>
          <w:sz w:val="24"/>
          <w:szCs w:val="24"/>
          <w:lang w:val="en-IN" w:eastAsia="en-IN"/>
        </w:rPr>
      </w:pPr>
      <w:r w:rsidRPr="005847B5">
        <w:rPr>
          <w:rFonts w:ascii="Times New Roman" w:eastAsia="Times New Roman" w:hAnsi="Times New Roman" w:cs="Times New Roman"/>
          <w:b/>
          <w:bCs/>
          <w:sz w:val="24"/>
          <w:szCs w:val="24"/>
          <w:lang w:val="en-IN" w:eastAsia="en-IN"/>
        </w:rPr>
        <w:t xml:space="preserve">Perfect Splits Analysis: Feature Importance in Decision Tree </w:t>
      </w:r>
      <w:proofErr w:type="spellStart"/>
      <w:r w:rsidRPr="005847B5">
        <w:rPr>
          <w:rFonts w:ascii="Times New Roman" w:eastAsia="Times New Roman" w:hAnsi="Times New Roman" w:cs="Times New Roman"/>
          <w:b/>
          <w:bCs/>
          <w:sz w:val="24"/>
          <w:szCs w:val="24"/>
          <w:lang w:val="en-IN" w:eastAsia="en-IN"/>
        </w:rPr>
        <w:t>Modeling</w:t>
      </w:r>
      <w:proofErr w:type="spellEnd"/>
    </w:p>
    <w:p w14:paraId="774901FE" w14:textId="77777777" w:rsidR="005847B5" w:rsidRPr="005847B5" w:rsidRDefault="005847B5" w:rsidP="00191B56">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5847B5">
        <w:rPr>
          <w:rFonts w:ascii="Times New Roman" w:eastAsia="Times New Roman" w:hAnsi="Times New Roman" w:cs="Times New Roman"/>
          <w:b/>
          <w:bCs/>
          <w:sz w:val="24"/>
          <w:szCs w:val="24"/>
          <w:lang w:val="en-IN" w:eastAsia="en-IN"/>
        </w:rPr>
        <w:t>X-axis (Features):</w:t>
      </w:r>
      <w:r w:rsidRPr="005847B5">
        <w:rPr>
          <w:rFonts w:ascii="Times New Roman" w:eastAsia="Times New Roman" w:hAnsi="Times New Roman" w:cs="Times New Roman"/>
          <w:sz w:val="24"/>
          <w:szCs w:val="24"/>
          <w:lang w:val="en-IN" w:eastAsia="en-IN"/>
        </w:rPr>
        <w:t xml:space="preserve"> Represents the various categorical attributes in the dataset, such as </w:t>
      </w:r>
      <w:proofErr w:type="spellStart"/>
      <w:r w:rsidRPr="005847B5">
        <w:rPr>
          <w:rFonts w:ascii="Times New Roman" w:eastAsia="Times New Roman" w:hAnsi="Times New Roman" w:cs="Times New Roman"/>
          <w:sz w:val="24"/>
          <w:szCs w:val="24"/>
          <w:lang w:val="en-IN" w:eastAsia="en-IN"/>
        </w:rPr>
        <w:t>odor</w:t>
      </w:r>
      <w:proofErr w:type="spellEnd"/>
      <w:r w:rsidRPr="005847B5">
        <w:rPr>
          <w:rFonts w:ascii="Times New Roman" w:eastAsia="Times New Roman" w:hAnsi="Times New Roman" w:cs="Times New Roman"/>
          <w:sz w:val="24"/>
          <w:szCs w:val="24"/>
          <w:lang w:val="en-IN" w:eastAsia="en-IN"/>
        </w:rPr>
        <w:t xml:space="preserve">, gill </w:t>
      </w:r>
      <w:proofErr w:type="spellStart"/>
      <w:r w:rsidRPr="005847B5">
        <w:rPr>
          <w:rFonts w:ascii="Times New Roman" w:eastAsia="Times New Roman" w:hAnsi="Times New Roman" w:cs="Times New Roman"/>
          <w:sz w:val="24"/>
          <w:szCs w:val="24"/>
          <w:lang w:val="en-IN" w:eastAsia="en-IN"/>
        </w:rPr>
        <w:t>color</w:t>
      </w:r>
      <w:proofErr w:type="spellEnd"/>
      <w:r w:rsidRPr="005847B5">
        <w:rPr>
          <w:rFonts w:ascii="Times New Roman" w:eastAsia="Times New Roman" w:hAnsi="Times New Roman" w:cs="Times New Roman"/>
          <w:sz w:val="24"/>
          <w:szCs w:val="24"/>
          <w:lang w:val="en-IN" w:eastAsia="en-IN"/>
        </w:rPr>
        <w:t xml:space="preserve">, and stalk </w:t>
      </w:r>
      <w:proofErr w:type="spellStart"/>
      <w:r w:rsidRPr="005847B5">
        <w:rPr>
          <w:rFonts w:ascii="Times New Roman" w:eastAsia="Times New Roman" w:hAnsi="Times New Roman" w:cs="Times New Roman"/>
          <w:sz w:val="24"/>
          <w:szCs w:val="24"/>
          <w:lang w:val="en-IN" w:eastAsia="en-IN"/>
        </w:rPr>
        <w:t>color</w:t>
      </w:r>
      <w:proofErr w:type="spellEnd"/>
      <w:r w:rsidRPr="005847B5">
        <w:rPr>
          <w:rFonts w:ascii="Times New Roman" w:eastAsia="Times New Roman" w:hAnsi="Times New Roman" w:cs="Times New Roman"/>
          <w:sz w:val="24"/>
          <w:szCs w:val="24"/>
          <w:lang w:val="en-IN" w:eastAsia="en-IN"/>
        </w:rPr>
        <w:t xml:space="preserve"> characteristics.</w:t>
      </w:r>
    </w:p>
    <w:p w14:paraId="46DE66E2" w14:textId="77777777" w:rsidR="005847B5" w:rsidRPr="005847B5" w:rsidRDefault="005847B5" w:rsidP="00191B56">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5847B5">
        <w:rPr>
          <w:rFonts w:ascii="Times New Roman" w:eastAsia="Times New Roman" w:hAnsi="Times New Roman" w:cs="Times New Roman"/>
          <w:b/>
          <w:bCs/>
          <w:sz w:val="24"/>
          <w:szCs w:val="24"/>
          <w:lang w:val="en-IN" w:eastAsia="en-IN"/>
        </w:rPr>
        <w:t>Y-axis (Perfect Splits Count):</w:t>
      </w:r>
      <w:r w:rsidRPr="005847B5">
        <w:rPr>
          <w:rFonts w:ascii="Times New Roman" w:eastAsia="Times New Roman" w:hAnsi="Times New Roman" w:cs="Times New Roman"/>
          <w:sz w:val="24"/>
          <w:szCs w:val="24"/>
          <w:lang w:val="en-IN" w:eastAsia="en-IN"/>
        </w:rPr>
        <w:t xml:space="preserve"> Denotes the frequency with which each feature created a perfect split in the decision tree—i.e., when the feature entirely separates the data into homogeneous class groups.</w:t>
      </w:r>
    </w:p>
    <w:p w14:paraId="5D1DBE72" w14:textId="77777777" w:rsidR="005847B5" w:rsidRPr="005847B5" w:rsidRDefault="005847B5" w:rsidP="005847B5">
      <w:pPr>
        <w:spacing w:before="100" w:beforeAutospacing="1" w:after="100" w:afterAutospacing="1" w:line="240" w:lineRule="auto"/>
        <w:rPr>
          <w:rFonts w:ascii="Times New Roman" w:eastAsia="Times New Roman" w:hAnsi="Times New Roman" w:cs="Times New Roman"/>
          <w:sz w:val="24"/>
          <w:szCs w:val="24"/>
          <w:lang w:val="en-IN" w:eastAsia="en-IN"/>
        </w:rPr>
      </w:pPr>
      <w:r w:rsidRPr="005847B5">
        <w:rPr>
          <w:rFonts w:ascii="Times New Roman" w:eastAsia="Times New Roman" w:hAnsi="Times New Roman" w:cs="Times New Roman"/>
          <w:b/>
          <w:bCs/>
          <w:sz w:val="24"/>
          <w:szCs w:val="24"/>
          <w:lang w:val="en-IN" w:eastAsia="en-IN"/>
        </w:rPr>
        <w:t>Most Informative Features:</w:t>
      </w:r>
    </w:p>
    <w:p w14:paraId="59200D27" w14:textId="77777777" w:rsidR="005847B5" w:rsidRPr="005847B5" w:rsidRDefault="005847B5" w:rsidP="00191B56">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5847B5">
        <w:rPr>
          <w:rFonts w:ascii="Times New Roman" w:eastAsia="Times New Roman" w:hAnsi="Times New Roman" w:cs="Times New Roman"/>
          <w:b/>
          <w:bCs/>
          <w:sz w:val="24"/>
          <w:szCs w:val="24"/>
          <w:lang w:val="en-IN" w:eastAsia="en-IN"/>
        </w:rPr>
        <w:t>Odor</w:t>
      </w:r>
      <w:r w:rsidRPr="005847B5">
        <w:rPr>
          <w:rFonts w:ascii="Times New Roman" w:eastAsia="Times New Roman" w:hAnsi="Times New Roman" w:cs="Times New Roman"/>
          <w:sz w:val="24"/>
          <w:szCs w:val="24"/>
          <w:lang w:val="en-IN" w:eastAsia="en-IN"/>
        </w:rPr>
        <w:t xml:space="preserve"> emerges as the most influential variable, responsible for </w:t>
      </w:r>
      <w:r w:rsidRPr="005847B5">
        <w:rPr>
          <w:rFonts w:ascii="Times New Roman" w:eastAsia="Times New Roman" w:hAnsi="Times New Roman" w:cs="Times New Roman"/>
          <w:b/>
          <w:bCs/>
          <w:sz w:val="24"/>
          <w:szCs w:val="24"/>
          <w:lang w:val="en-IN" w:eastAsia="en-IN"/>
        </w:rPr>
        <w:t>8 perfect splits</w:t>
      </w:r>
      <w:r w:rsidRPr="005847B5">
        <w:rPr>
          <w:rFonts w:ascii="Times New Roman" w:eastAsia="Times New Roman" w:hAnsi="Times New Roman" w:cs="Times New Roman"/>
          <w:sz w:val="24"/>
          <w:szCs w:val="24"/>
          <w:lang w:val="en-IN" w:eastAsia="en-IN"/>
        </w:rPr>
        <w:t>, underscoring its strong discriminative power.</w:t>
      </w:r>
    </w:p>
    <w:p w14:paraId="3DA58708" w14:textId="77777777" w:rsidR="005847B5" w:rsidRPr="005847B5" w:rsidRDefault="005847B5" w:rsidP="00191B56">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5847B5">
        <w:rPr>
          <w:rFonts w:ascii="Times New Roman" w:eastAsia="Times New Roman" w:hAnsi="Times New Roman" w:cs="Times New Roman"/>
          <w:b/>
          <w:bCs/>
          <w:sz w:val="24"/>
          <w:szCs w:val="24"/>
          <w:lang w:val="en-IN" w:eastAsia="en-IN"/>
        </w:rPr>
        <w:t>Stalk-</w:t>
      </w:r>
      <w:proofErr w:type="spellStart"/>
      <w:r w:rsidRPr="005847B5">
        <w:rPr>
          <w:rFonts w:ascii="Times New Roman" w:eastAsia="Times New Roman" w:hAnsi="Times New Roman" w:cs="Times New Roman"/>
          <w:b/>
          <w:bCs/>
          <w:sz w:val="24"/>
          <w:szCs w:val="24"/>
          <w:lang w:val="en-IN" w:eastAsia="en-IN"/>
        </w:rPr>
        <w:t>color</w:t>
      </w:r>
      <w:proofErr w:type="spellEnd"/>
      <w:r w:rsidRPr="005847B5">
        <w:rPr>
          <w:rFonts w:ascii="Times New Roman" w:eastAsia="Times New Roman" w:hAnsi="Times New Roman" w:cs="Times New Roman"/>
          <w:b/>
          <w:bCs/>
          <w:sz w:val="24"/>
          <w:szCs w:val="24"/>
          <w:lang w:val="en-IN" w:eastAsia="en-IN"/>
        </w:rPr>
        <w:t>-above-ring</w:t>
      </w:r>
      <w:r w:rsidRPr="005847B5">
        <w:rPr>
          <w:rFonts w:ascii="Times New Roman" w:eastAsia="Times New Roman" w:hAnsi="Times New Roman" w:cs="Times New Roman"/>
          <w:sz w:val="24"/>
          <w:szCs w:val="24"/>
          <w:lang w:val="en-IN" w:eastAsia="en-IN"/>
        </w:rPr>
        <w:t xml:space="preserve"> and </w:t>
      </w:r>
      <w:r w:rsidRPr="005847B5">
        <w:rPr>
          <w:rFonts w:ascii="Times New Roman" w:eastAsia="Times New Roman" w:hAnsi="Times New Roman" w:cs="Times New Roman"/>
          <w:b/>
          <w:bCs/>
          <w:sz w:val="24"/>
          <w:szCs w:val="24"/>
          <w:lang w:val="en-IN" w:eastAsia="en-IN"/>
        </w:rPr>
        <w:t>stalk-</w:t>
      </w:r>
      <w:proofErr w:type="spellStart"/>
      <w:r w:rsidRPr="005847B5">
        <w:rPr>
          <w:rFonts w:ascii="Times New Roman" w:eastAsia="Times New Roman" w:hAnsi="Times New Roman" w:cs="Times New Roman"/>
          <w:b/>
          <w:bCs/>
          <w:sz w:val="24"/>
          <w:szCs w:val="24"/>
          <w:lang w:val="en-IN" w:eastAsia="en-IN"/>
        </w:rPr>
        <w:t>color</w:t>
      </w:r>
      <w:proofErr w:type="spellEnd"/>
      <w:r w:rsidRPr="005847B5">
        <w:rPr>
          <w:rFonts w:ascii="Times New Roman" w:eastAsia="Times New Roman" w:hAnsi="Times New Roman" w:cs="Times New Roman"/>
          <w:b/>
          <w:bCs/>
          <w:sz w:val="24"/>
          <w:szCs w:val="24"/>
          <w:lang w:val="en-IN" w:eastAsia="en-IN"/>
        </w:rPr>
        <w:t>-below-ring</w:t>
      </w:r>
      <w:r w:rsidRPr="005847B5">
        <w:rPr>
          <w:rFonts w:ascii="Times New Roman" w:eastAsia="Times New Roman" w:hAnsi="Times New Roman" w:cs="Times New Roman"/>
          <w:sz w:val="24"/>
          <w:szCs w:val="24"/>
          <w:lang w:val="en-IN" w:eastAsia="en-IN"/>
        </w:rPr>
        <w:t xml:space="preserve"> also demonstrate significant impact, each contributing to </w:t>
      </w:r>
      <w:r w:rsidRPr="005847B5">
        <w:rPr>
          <w:rFonts w:ascii="Times New Roman" w:eastAsia="Times New Roman" w:hAnsi="Times New Roman" w:cs="Times New Roman"/>
          <w:b/>
          <w:bCs/>
          <w:sz w:val="24"/>
          <w:szCs w:val="24"/>
          <w:lang w:val="en-IN" w:eastAsia="en-IN"/>
        </w:rPr>
        <w:t>6 perfect splits</w:t>
      </w:r>
      <w:r w:rsidRPr="005847B5">
        <w:rPr>
          <w:rFonts w:ascii="Times New Roman" w:eastAsia="Times New Roman" w:hAnsi="Times New Roman" w:cs="Times New Roman"/>
          <w:sz w:val="24"/>
          <w:szCs w:val="24"/>
          <w:lang w:val="en-IN" w:eastAsia="en-IN"/>
        </w:rPr>
        <w:t>. These features are instrumental in enhancing classification accuracy.</w:t>
      </w:r>
    </w:p>
    <w:p w14:paraId="123A0D09" w14:textId="77777777" w:rsidR="005847B5" w:rsidRPr="005847B5" w:rsidRDefault="005847B5" w:rsidP="005847B5">
      <w:pPr>
        <w:spacing w:before="100" w:beforeAutospacing="1" w:after="100" w:afterAutospacing="1" w:line="240" w:lineRule="auto"/>
        <w:rPr>
          <w:rFonts w:ascii="Times New Roman" w:eastAsia="Times New Roman" w:hAnsi="Times New Roman" w:cs="Times New Roman"/>
          <w:sz w:val="24"/>
          <w:szCs w:val="24"/>
          <w:lang w:val="en-IN" w:eastAsia="en-IN"/>
        </w:rPr>
      </w:pPr>
      <w:r w:rsidRPr="005847B5">
        <w:rPr>
          <w:rFonts w:ascii="Times New Roman" w:eastAsia="Times New Roman" w:hAnsi="Times New Roman" w:cs="Times New Roman"/>
          <w:b/>
          <w:bCs/>
          <w:sz w:val="24"/>
          <w:szCs w:val="24"/>
          <w:lang w:val="en-IN" w:eastAsia="en-IN"/>
        </w:rPr>
        <w:t>Least Informative Features:</w:t>
      </w:r>
    </w:p>
    <w:p w14:paraId="5812BE8D" w14:textId="77777777" w:rsidR="005847B5" w:rsidRPr="005847B5" w:rsidRDefault="005847B5" w:rsidP="00191B56">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5847B5">
        <w:rPr>
          <w:rFonts w:ascii="Times New Roman" w:eastAsia="Times New Roman" w:hAnsi="Times New Roman" w:cs="Times New Roman"/>
          <w:sz w:val="24"/>
          <w:szCs w:val="24"/>
          <w:lang w:val="en-IN" w:eastAsia="en-IN"/>
        </w:rPr>
        <w:t xml:space="preserve">Attributes such as </w:t>
      </w:r>
      <w:r w:rsidRPr="005847B5">
        <w:rPr>
          <w:rFonts w:ascii="Times New Roman" w:eastAsia="Times New Roman" w:hAnsi="Times New Roman" w:cs="Times New Roman"/>
          <w:b/>
          <w:bCs/>
          <w:sz w:val="24"/>
          <w:szCs w:val="24"/>
          <w:lang w:val="en-IN" w:eastAsia="en-IN"/>
        </w:rPr>
        <w:t>veil-type</w:t>
      </w:r>
      <w:r w:rsidRPr="005847B5">
        <w:rPr>
          <w:rFonts w:ascii="Times New Roman" w:eastAsia="Times New Roman" w:hAnsi="Times New Roman" w:cs="Times New Roman"/>
          <w:sz w:val="24"/>
          <w:szCs w:val="24"/>
          <w:lang w:val="en-IN" w:eastAsia="en-IN"/>
        </w:rPr>
        <w:t xml:space="preserve">, </w:t>
      </w:r>
      <w:r w:rsidRPr="005847B5">
        <w:rPr>
          <w:rFonts w:ascii="Times New Roman" w:eastAsia="Times New Roman" w:hAnsi="Times New Roman" w:cs="Times New Roman"/>
          <w:b/>
          <w:bCs/>
          <w:sz w:val="24"/>
          <w:szCs w:val="24"/>
          <w:lang w:val="en-IN" w:eastAsia="en-IN"/>
        </w:rPr>
        <w:t>stalk-surface-below-ring</w:t>
      </w:r>
      <w:r w:rsidRPr="005847B5">
        <w:rPr>
          <w:rFonts w:ascii="Times New Roman" w:eastAsia="Times New Roman" w:hAnsi="Times New Roman" w:cs="Times New Roman"/>
          <w:sz w:val="24"/>
          <w:szCs w:val="24"/>
          <w:lang w:val="en-IN" w:eastAsia="en-IN"/>
        </w:rPr>
        <w:t xml:space="preserve">, and </w:t>
      </w:r>
      <w:r w:rsidRPr="005847B5">
        <w:rPr>
          <w:rFonts w:ascii="Times New Roman" w:eastAsia="Times New Roman" w:hAnsi="Times New Roman" w:cs="Times New Roman"/>
          <w:b/>
          <w:bCs/>
          <w:sz w:val="24"/>
          <w:szCs w:val="24"/>
          <w:lang w:val="en-IN" w:eastAsia="en-IN"/>
        </w:rPr>
        <w:t>stalk-surface-above-ring</w:t>
      </w:r>
      <w:r w:rsidRPr="005847B5">
        <w:rPr>
          <w:rFonts w:ascii="Times New Roman" w:eastAsia="Times New Roman" w:hAnsi="Times New Roman" w:cs="Times New Roman"/>
          <w:sz w:val="24"/>
          <w:szCs w:val="24"/>
          <w:lang w:val="en-IN" w:eastAsia="en-IN"/>
        </w:rPr>
        <w:t xml:space="preserve"> did not produce any perfect splits, indicating minimal relevance in separating edible and poisonous mushrooms within the model.</w:t>
      </w:r>
    </w:p>
    <w:p w14:paraId="62250E79" w14:textId="77777777" w:rsidR="005847B5" w:rsidRPr="005847B5" w:rsidRDefault="005847B5" w:rsidP="005847B5">
      <w:pPr>
        <w:spacing w:before="100" w:beforeAutospacing="1" w:after="100" w:afterAutospacing="1" w:line="240" w:lineRule="auto"/>
        <w:rPr>
          <w:rFonts w:ascii="Times New Roman" w:eastAsia="Times New Roman" w:hAnsi="Times New Roman" w:cs="Times New Roman"/>
          <w:sz w:val="24"/>
          <w:szCs w:val="24"/>
          <w:lang w:val="en-IN" w:eastAsia="en-IN"/>
        </w:rPr>
      </w:pPr>
      <w:r w:rsidRPr="005847B5">
        <w:rPr>
          <w:rFonts w:ascii="Times New Roman" w:eastAsia="Times New Roman" w:hAnsi="Times New Roman" w:cs="Times New Roman"/>
          <w:b/>
          <w:bCs/>
          <w:sz w:val="24"/>
          <w:szCs w:val="24"/>
          <w:lang w:val="en-IN" w:eastAsia="en-IN"/>
        </w:rPr>
        <w:lastRenderedPageBreak/>
        <w:t>Summary of Feature Influence (Bar Plot Interpretation):</w:t>
      </w:r>
    </w:p>
    <w:p w14:paraId="42A91D56" w14:textId="77777777" w:rsidR="005847B5" w:rsidRPr="005847B5" w:rsidRDefault="005847B5" w:rsidP="00191B56">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5847B5">
        <w:rPr>
          <w:rFonts w:ascii="Times New Roman" w:eastAsia="Times New Roman" w:hAnsi="Times New Roman" w:cs="Times New Roman"/>
          <w:b/>
          <w:bCs/>
          <w:sz w:val="24"/>
          <w:szCs w:val="24"/>
          <w:lang w:val="en-IN" w:eastAsia="en-IN"/>
        </w:rPr>
        <w:t>Top Contributors:</w:t>
      </w:r>
      <w:r w:rsidRPr="005847B5">
        <w:rPr>
          <w:rFonts w:ascii="Times New Roman" w:eastAsia="Times New Roman" w:hAnsi="Times New Roman" w:cs="Times New Roman"/>
          <w:sz w:val="24"/>
          <w:szCs w:val="24"/>
          <w:lang w:val="en-IN" w:eastAsia="en-IN"/>
        </w:rPr>
        <w:t xml:space="preserve"> Odor, stalk-</w:t>
      </w:r>
      <w:proofErr w:type="spellStart"/>
      <w:r w:rsidRPr="005847B5">
        <w:rPr>
          <w:rFonts w:ascii="Times New Roman" w:eastAsia="Times New Roman" w:hAnsi="Times New Roman" w:cs="Times New Roman"/>
          <w:sz w:val="24"/>
          <w:szCs w:val="24"/>
          <w:lang w:val="en-IN" w:eastAsia="en-IN"/>
        </w:rPr>
        <w:t>color</w:t>
      </w:r>
      <w:proofErr w:type="spellEnd"/>
      <w:r w:rsidRPr="005847B5">
        <w:rPr>
          <w:rFonts w:ascii="Times New Roman" w:eastAsia="Times New Roman" w:hAnsi="Times New Roman" w:cs="Times New Roman"/>
          <w:sz w:val="24"/>
          <w:szCs w:val="24"/>
          <w:lang w:val="en-IN" w:eastAsia="en-IN"/>
        </w:rPr>
        <w:t>-above-ring, spore-print-</w:t>
      </w:r>
      <w:proofErr w:type="spellStart"/>
      <w:r w:rsidRPr="005847B5">
        <w:rPr>
          <w:rFonts w:ascii="Times New Roman" w:eastAsia="Times New Roman" w:hAnsi="Times New Roman" w:cs="Times New Roman"/>
          <w:sz w:val="24"/>
          <w:szCs w:val="24"/>
          <w:lang w:val="en-IN" w:eastAsia="en-IN"/>
        </w:rPr>
        <w:t>color</w:t>
      </w:r>
      <w:proofErr w:type="spellEnd"/>
      <w:r w:rsidRPr="005847B5">
        <w:rPr>
          <w:rFonts w:ascii="Times New Roman" w:eastAsia="Times New Roman" w:hAnsi="Times New Roman" w:cs="Times New Roman"/>
          <w:sz w:val="24"/>
          <w:szCs w:val="24"/>
          <w:lang w:val="en-IN" w:eastAsia="en-IN"/>
        </w:rPr>
        <w:t>, and gill-</w:t>
      </w:r>
      <w:proofErr w:type="spellStart"/>
      <w:r w:rsidRPr="005847B5">
        <w:rPr>
          <w:rFonts w:ascii="Times New Roman" w:eastAsia="Times New Roman" w:hAnsi="Times New Roman" w:cs="Times New Roman"/>
          <w:sz w:val="24"/>
          <w:szCs w:val="24"/>
          <w:lang w:val="en-IN" w:eastAsia="en-IN"/>
        </w:rPr>
        <w:t>color</w:t>
      </w:r>
      <w:proofErr w:type="spellEnd"/>
      <w:r w:rsidRPr="005847B5">
        <w:rPr>
          <w:rFonts w:ascii="Times New Roman" w:eastAsia="Times New Roman" w:hAnsi="Times New Roman" w:cs="Times New Roman"/>
          <w:sz w:val="24"/>
          <w:szCs w:val="24"/>
          <w:lang w:val="en-IN" w:eastAsia="en-IN"/>
        </w:rPr>
        <w:t xml:space="preserve"> are among the most effective in producing clean splits.</w:t>
      </w:r>
    </w:p>
    <w:p w14:paraId="6CD73CDD" w14:textId="77777777" w:rsidR="005847B5" w:rsidRPr="005847B5" w:rsidRDefault="005847B5" w:rsidP="00191B56">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5847B5">
        <w:rPr>
          <w:rFonts w:ascii="Times New Roman" w:eastAsia="Times New Roman" w:hAnsi="Times New Roman" w:cs="Times New Roman"/>
          <w:b/>
          <w:bCs/>
          <w:sz w:val="24"/>
          <w:szCs w:val="24"/>
          <w:lang w:val="en-IN" w:eastAsia="en-IN"/>
        </w:rPr>
        <w:t>Excluded Feature:</w:t>
      </w:r>
      <w:r w:rsidRPr="005847B5">
        <w:rPr>
          <w:rFonts w:ascii="Times New Roman" w:eastAsia="Times New Roman" w:hAnsi="Times New Roman" w:cs="Times New Roman"/>
          <w:sz w:val="24"/>
          <w:szCs w:val="24"/>
          <w:lang w:val="en-IN" w:eastAsia="en-IN"/>
        </w:rPr>
        <w:t xml:space="preserve"> </w:t>
      </w:r>
      <w:r w:rsidRPr="005847B5">
        <w:rPr>
          <w:rFonts w:ascii="Times New Roman" w:eastAsia="Times New Roman" w:hAnsi="Times New Roman" w:cs="Times New Roman"/>
          <w:i/>
          <w:iCs/>
          <w:sz w:val="24"/>
          <w:szCs w:val="24"/>
          <w:lang w:val="en-IN" w:eastAsia="en-IN"/>
        </w:rPr>
        <w:t>Veil-type</w:t>
      </w:r>
      <w:r w:rsidRPr="005847B5">
        <w:rPr>
          <w:rFonts w:ascii="Times New Roman" w:eastAsia="Times New Roman" w:hAnsi="Times New Roman" w:cs="Times New Roman"/>
          <w:sz w:val="24"/>
          <w:szCs w:val="24"/>
          <w:lang w:val="en-IN" w:eastAsia="en-IN"/>
        </w:rPr>
        <w:t xml:space="preserve"> was removed due to its lack of variability, providing no meaningful distinction for classification.</w:t>
      </w:r>
    </w:p>
    <w:p w14:paraId="218B09F2" w14:textId="77777777" w:rsidR="00F57A0B" w:rsidRPr="006426B4" w:rsidRDefault="00F57A0B" w:rsidP="0095601A">
      <w:pPr>
        <w:pStyle w:val="Heading3"/>
        <w:rPr>
          <w:rFonts w:ascii="Times New Roman" w:hAnsi="Times New Roman" w:cs="Times New Roman"/>
          <w:color w:val="000000" w:themeColor="text1"/>
          <w:sz w:val="24"/>
          <w:szCs w:val="24"/>
        </w:rPr>
      </w:pPr>
    </w:p>
    <w:p w14:paraId="288DD96A" w14:textId="189B86B2" w:rsidR="0095601A" w:rsidRPr="006426B4" w:rsidRDefault="00771699" w:rsidP="0095601A">
      <w:pPr>
        <w:pStyle w:val="Heading3"/>
        <w:rPr>
          <w:rFonts w:ascii="Times New Roman" w:hAnsi="Times New Roman" w:cs="Times New Roman"/>
          <w:color w:val="000000" w:themeColor="text1"/>
          <w:sz w:val="24"/>
          <w:szCs w:val="24"/>
        </w:rPr>
      </w:pPr>
      <w:r w:rsidRPr="006426B4">
        <w:rPr>
          <w:rFonts w:ascii="Times New Roman" w:hAnsi="Times New Roman" w:cs="Times New Roman"/>
          <w:color w:val="000000" w:themeColor="text1"/>
          <w:sz w:val="24"/>
          <w:szCs w:val="24"/>
        </w:rPr>
        <w:t>Model Training &amp; Evaluation</w:t>
      </w:r>
    </w:p>
    <w:p w14:paraId="66B4DB2F" w14:textId="1EF1426C" w:rsidR="00250720" w:rsidRPr="006426B4" w:rsidRDefault="00250720" w:rsidP="0095601A">
      <w:pPr>
        <w:pStyle w:val="Heading3"/>
        <w:rPr>
          <w:rFonts w:ascii="Times New Roman" w:hAnsi="Times New Roman" w:cs="Times New Roman"/>
          <w:color w:val="000000" w:themeColor="text1"/>
          <w:sz w:val="24"/>
          <w:szCs w:val="24"/>
        </w:rPr>
      </w:pPr>
      <w:r w:rsidRPr="006426B4">
        <w:rPr>
          <w:rFonts w:ascii="Times New Roman" w:hAnsi="Times New Roman" w:cs="Times New Roman"/>
          <w:color w:val="000000" w:themeColor="text1"/>
          <w:sz w:val="24"/>
          <w:szCs w:val="24"/>
        </w:rPr>
        <w:t>Code:</w:t>
      </w:r>
    </w:p>
    <w:p w14:paraId="04464B4D" w14:textId="03496913" w:rsidR="00250720" w:rsidRPr="006426B4" w:rsidRDefault="00250720" w:rsidP="008A18EF">
      <w:pPr>
        <w:jc w:val="center"/>
        <w:rPr>
          <w:rFonts w:ascii="Times New Roman" w:hAnsi="Times New Roman" w:cs="Times New Roman"/>
          <w:sz w:val="24"/>
          <w:szCs w:val="24"/>
        </w:rPr>
      </w:pPr>
      <w:r w:rsidRPr="006426B4">
        <w:rPr>
          <w:rFonts w:ascii="Times New Roman" w:hAnsi="Times New Roman" w:cs="Times New Roman"/>
          <w:noProof/>
          <w:sz w:val="24"/>
          <w:szCs w:val="24"/>
        </w:rPr>
        <w:drawing>
          <wp:inline distT="0" distB="0" distL="0" distR="0" wp14:anchorId="3250B61A" wp14:editId="548FEC12">
            <wp:extent cx="5486400" cy="873760"/>
            <wp:effectExtent l="19050" t="19050" r="19050" b="21590"/>
            <wp:docPr id="2064235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35270" name=""/>
                    <pic:cNvPicPr/>
                  </pic:nvPicPr>
                  <pic:blipFill>
                    <a:blip r:embed="rId17"/>
                    <a:stretch>
                      <a:fillRect/>
                    </a:stretch>
                  </pic:blipFill>
                  <pic:spPr>
                    <a:xfrm>
                      <a:off x="0" y="0"/>
                      <a:ext cx="5486400" cy="873760"/>
                    </a:xfrm>
                    <a:prstGeom prst="rect">
                      <a:avLst/>
                    </a:prstGeom>
                    <a:ln>
                      <a:solidFill>
                        <a:schemeClr val="accent1"/>
                      </a:solidFill>
                    </a:ln>
                  </pic:spPr>
                </pic:pic>
              </a:graphicData>
            </a:graphic>
          </wp:inline>
        </w:drawing>
      </w:r>
    </w:p>
    <w:p w14:paraId="7C157CC1" w14:textId="64196708" w:rsidR="00250720" w:rsidRPr="006426B4" w:rsidRDefault="00250720" w:rsidP="00250720">
      <w:pPr>
        <w:rPr>
          <w:rFonts w:ascii="Times New Roman" w:hAnsi="Times New Roman" w:cs="Times New Roman"/>
          <w:b/>
          <w:bCs/>
          <w:sz w:val="24"/>
          <w:szCs w:val="24"/>
        </w:rPr>
      </w:pPr>
      <w:r w:rsidRPr="006426B4">
        <w:rPr>
          <w:rFonts w:ascii="Times New Roman" w:hAnsi="Times New Roman" w:cs="Times New Roman"/>
          <w:b/>
          <w:bCs/>
          <w:sz w:val="24"/>
          <w:szCs w:val="24"/>
        </w:rPr>
        <w:t>Explanation:</w:t>
      </w:r>
    </w:p>
    <w:p w14:paraId="1235E4C4" w14:textId="77777777" w:rsidR="007D1C36" w:rsidRPr="006426B4" w:rsidRDefault="007D1C36" w:rsidP="00191B56">
      <w:pPr>
        <w:pStyle w:val="ListParagraph"/>
        <w:numPr>
          <w:ilvl w:val="0"/>
          <w:numId w:val="12"/>
        </w:numPr>
        <w:rPr>
          <w:rFonts w:ascii="Times New Roman" w:hAnsi="Times New Roman" w:cs="Times New Roman"/>
          <w:sz w:val="24"/>
          <w:szCs w:val="24"/>
        </w:rPr>
      </w:pPr>
      <w:r w:rsidRPr="006426B4">
        <w:rPr>
          <w:rFonts w:ascii="Times New Roman" w:hAnsi="Times New Roman" w:cs="Times New Roman"/>
          <w:sz w:val="24"/>
          <w:szCs w:val="24"/>
        </w:rPr>
        <w:t>The dataset is partitioned into 80% training and 20% testing subsets, using a fixed random seed (12345) to ensure consistency and reproducibility of results across multiple runs.</w:t>
      </w:r>
    </w:p>
    <w:p w14:paraId="75481393" w14:textId="14977A27" w:rsidR="00250720" w:rsidRPr="006426B4" w:rsidRDefault="00250720" w:rsidP="00250720">
      <w:pPr>
        <w:rPr>
          <w:rFonts w:ascii="Times New Roman" w:hAnsi="Times New Roman" w:cs="Times New Roman"/>
          <w:b/>
          <w:bCs/>
          <w:sz w:val="24"/>
          <w:szCs w:val="24"/>
        </w:rPr>
      </w:pPr>
      <w:r w:rsidRPr="006426B4">
        <w:rPr>
          <w:rFonts w:ascii="Times New Roman" w:hAnsi="Times New Roman" w:cs="Times New Roman"/>
          <w:b/>
          <w:bCs/>
          <w:sz w:val="24"/>
          <w:szCs w:val="24"/>
        </w:rPr>
        <w:t>Code:</w:t>
      </w:r>
    </w:p>
    <w:p w14:paraId="4E0DD03D" w14:textId="77777777" w:rsidR="008A18EF" w:rsidRPr="006426B4" w:rsidRDefault="00250720" w:rsidP="008A18EF">
      <w:pPr>
        <w:jc w:val="center"/>
        <w:rPr>
          <w:rFonts w:ascii="Times New Roman" w:hAnsi="Times New Roman" w:cs="Times New Roman"/>
          <w:b/>
          <w:bCs/>
          <w:sz w:val="24"/>
          <w:szCs w:val="24"/>
        </w:rPr>
      </w:pPr>
      <w:r w:rsidRPr="006426B4">
        <w:rPr>
          <w:rFonts w:ascii="Times New Roman" w:hAnsi="Times New Roman" w:cs="Times New Roman"/>
          <w:b/>
          <w:bCs/>
          <w:noProof/>
          <w:sz w:val="24"/>
          <w:szCs w:val="24"/>
        </w:rPr>
        <w:drawing>
          <wp:inline distT="0" distB="0" distL="0" distR="0" wp14:anchorId="46010E9A" wp14:editId="39445906">
            <wp:extent cx="3908772" cy="316230"/>
            <wp:effectExtent l="19050" t="19050" r="15875" b="26670"/>
            <wp:docPr id="2131223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223925" name=""/>
                    <pic:cNvPicPr/>
                  </pic:nvPicPr>
                  <pic:blipFill>
                    <a:blip r:embed="rId18"/>
                    <a:stretch>
                      <a:fillRect/>
                    </a:stretch>
                  </pic:blipFill>
                  <pic:spPr>
                    <a:xfrm>
                      <a:off x="0" y="0"/>
                      <a:ext cx="3963271" cy="320639"/>
                    </a:xfrm>
                    <a:prstGeom prst="rect">
                      <a:avLst/>
                    </a:prstGeom>
                    <a:ln>
                      <a:solidFill>
                        <a:schemeClr val="accent1"/>
                      </a:solidFill>
                    </a:ln>
                  </pic:spPr>
                </pic:pic>
              </a:graphicData>
            </a:graphic>
          </wp:inline>
        </w:drawing>
      </w:r>
    </w:p>
    <w:p w14:paraId="0F1F51DF" w14:textId="5F39F8E2" w:rsidR="00250720" w:rsidRPr="006426B4" w:rsidRDefault="00250720" w:rsidP="008A18EF">
      <w:pPr>
        <w:jc w:val="center"/>
        <w:rPr>
          <w:rFonts w:ascii="Times New Roman" w:hAnsi="Times New Roman" w:cs="Times New Roman"/>
          <w:b/>
          <w:bCs/>
          <w:sz w:val="24"/>
          <w:szCs w:val="24"/>
        </w:rPr>
      </w:pPr>
      <w:r w:rsidRPr="006426B4">
        <w:rPr>
          <w:rFonts w:ascii="Times New Roman" w:hAnsi="Times New Roman" w:cs="Times New Roman"/>
          <w:noProof/>
          <w:sz w:val="24"/>
          <w:szCs w:val="24"/>
        </w:rPr>
        <w:drawing>
          <wp:inline distT="0" distB="0" distL="0" distR="0" wp14:anchorId="46158299" wp14:editId="56091D77">
            <wp:extent cx="1499135" cy="678180"/>
            <wp:effectExtent l="19050" t="19050" r="25400" b="26670"/>
            <wp:docPr id="211587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870040" name=""/>
                    <pic:cNvPicPr/>
                  </pic:nvPicPr>
                  <pic:blipFill>
                    <a:blip r:embed="rId19"/>
                    <a:stretch>
                      <a:fillRect/>
                    </a:stretch>
                  </pic:blipFill>
                  <pic:spPr>
                    <a:xfrm>
                      <a:off x="0" y="0"/>
                      <a:ext cx="1502880" cy="679874"/>
                    </a:xfrm>
                    <a:prstGeom prst="rect">
                      <a:avLst/>
                    </a:prstGeom>
                    <a:ln>
                      <a:solidFill>
                        <a:schemeClr val="accent1"/>
                      </a:solidFill>
                    </a:ln>
                  </pic:spPr>
                </pic:pic>
              </a:graphicData>
            </a:graphic>
          </wp:inline>
        </w:drawing>
      </w:r>
    </w:p>
    <w:p w14:paraId="7800DC91" w14:textId="30CBC8F0" w:rsidR="00250720" w:rsidRPr="006426B4" w:rsidRDefault="00250720" w:rsidP="00250720">
      <w:pPr>
        <w:rPr>
          <w:rFonts w:ascii="Times New Roman" w:hAnsi="Times New Roman" w:cs="Times New Roman"/>
          <w:b/>
          <w:bCs/>
          <w:sz w:val="24"/>
          <w:szCs w:val="24"/>
        </w:rPr>
      </w:pPr>
      <w:r w:rsidRPr="006426B4">
        <w:rPr>
          <w:rFonts w:ascii="Times New Roman" w:hAnsi="Times New Roman" w:cs="Times New Roman"/>
          <w:b/>
          <w:bCs/>
          <w:sz w:val="24"/>
          <w:szCs w:val="24"/>
        </w:rPr>
        <w:t>Explanation:</w:t>
      </w:r>
    </w:p>
    <w:p w14:paraId="308A7ECF" w14:textId="672E4B7F" w:rsidR="009B6B17" w:rsidRPr="006426B4" w:rsidRDefault="009B6B17" w:rsidP="003A2CD2">
      <w:pPr>
        <w:spacing w:before="100" w:beforeAutospacing="1" w:after="100" w:afterAutospacing="1"/>
        <w:rPr>
          <w:rFonts w:ascii="Times New Roman" w:eastAsia="Times New Roman" w:hAnsi="Times New Roman" w:cs="Times New Roman"/>
          <w:sz w:val="24"/>
          <w:szCs w:val="24"/>
          <w:lang w:val="en-IN" w:eastAsia="en-IN"/>
        </w:rPr>
      </w:pPr>
      <w:r w:rsidRPr="006426B4">
        <w:rPr>
          <w:rFonts w:ascii="Times New Roman" w:hAnsi="Times New Roman" w:cs="Times New Roman"/>
          <w:sz w:val="24"/>
          <w:szCs w:val="24"/>
          <w:lang w:val="en-IN"/>
        </w:rPr>
        <w:t xml:space="preserve">• </w:t>
      </w:r>
      <w:r w:rsidR="00F55218" w:rsidRPr="006426B4">
        <w:rPr>
          <w:rFonts w:ascii="Times New Roman" w:eastAsia="Times New Roman" w:hAnsi="Times New Roman" w:cs="Times New Roman"/>
          <w:sz w:val="24"/>
          <w:szCs w:val="24"/>
          <w:lang w:val="en-IN" w:eastAsia="en-IN"/>
        </w:rPr>
        <w:t>A penalty cost of 10 is assigned to false negatives to emphasize the severity of misclassifying a poisonous mushroom as edible, reinforcing the model's focus on safety and risk mitigation.</w:t>
      </w:r>
    </w:p>
    <w:p w14:paraId="06760D8A" w14:textId="24AEDB8B" w:rsidR="00250720" w:rsidRPr="006426B4" w:rsidRDefault="00250720" w:rsidP="00250720">
      <w:pPr>
        <w:spacing w:after="160" w:line="278" w:lineRule="auto"/>
        <w:rPr>
          <w:rFonts w:ascii="Times New Roman" w:hAnsi="Times New Roman" w:cs="Times New Roman"/>
          <w:b/>
          <w:bCs/>
          <w:sz w:val="24"/>
          <w:szCs w:val="24"/>
        </w:rPr>
      </w:pPr>
      <w:r w:rsidRPr="006426B4">
        <w:rPr>
          <w:rFonts w:ascii="Times New Roman" w:hAnsi="Times New Roman" w:cs="Times New Roman"/>
          <w:b/>
          <w:bCs/>
          <w:sz w:val="24"/>
          <w:szCs w:val="24"/>
        </w:rPr>
        <w:t>Code:</w:t>
      </w:r>
    </w:p>
    <w:p w14:paraId="2605FF67" w14:textId="4DD2474D" w:rsidR="00250720" w:rsidRPr="006426B4" w:rsidRDefault="00250720" w:rsidP="008A18EF">
      <w:pPr>
        <w:spacing w:after="160" w:line="278" w:lineRule="auto"/>
        <w:jc w:val="center"/>
        <w:rPr>
          <w:rFonts w:ascii="Times New Roman" w:hAnsi="Times New Roman" w:cs="Times New Roman"/>
          <w:sz w:val="24"/>
          <w:szCs w:val="24"/>
        </w:rPr>
      </w:pPr>
      <w:r w:rsidRPr="006426B4">
        <w:rPr>
          <w:rFonts w:ascii="Times New Roman" w:hAnsi="Times New Roman" w:cs="Times New Roman"/>
          <w:noProof/>
          <w:sz w:val="24"/>
          <w:szCs w:val="24"/>
        </w:rPr>
        <w:drawing>
          <wp:inline distT="0" distB="0" distL="0" distR="0" wp14:anchorId="17063509" wp14:editId="2A4E6DF0">
            <wp:extent cx="3649980" cy="1347016"/>
            <wp:effectExtent l="19050" t="19050" r="26670" b="24765"/>
            <wp:docPr id="846719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19722" name=""/>
                    <pic:cNvPicPr/>
                  </pic:nvPicPr>
                  <pic:blipFill>
                    <a:blip r:embed="rId20"/>
                    <a:stretch>
                      <a:fillRect/>
                    </a:stretch>
                  </pic:blipFill>
                  <pic:spPr>
                    <a:xfrm>
                      <a:off x="0" y="0"/>
                      <a:ext cx="3659424" cy="1350501"/>
                    </a:xfrm>
                    <a:prstGeom prst="rect">
                      <a:avLst/>
                    </a:prstGeom>
                    <a:ln>
                      <a:solidFill>
                        <a:schemeClr val="accent1"/>
                      </a:solidFill>
                    </a:ln>
                  </pic:spPr>
                </pic:pic>
              </a:graphicData>
            </a:graphic>
          </wp:inline>
        </w:drawing>
      </w:r>
    </w:p>
    <w:p w14:paraId="022169F3" w14:textId="77777777" w:rsidR="00F57A0B" w:rsidRPr="006426B4" w:rsidRDefault="00F57A0B" w:rsidP="00250720">
      <w:pPr>
        <w:spacing w:after="160" w:line="278" w:lineRule="auto"/>
        <w:rPr>
          <w:rFonts w:ascii="Times New Roman" w:hAnsi="Times New Roman" w:cs="Times New Roman"/>
          <w:b/>
          <w:bCs/>
          <w:sz w:val="24"/>
          <w:szCs w:val="24"/>
        </w:rPr>
      </w:pPr>
    </w:p>
    <w:p w14:paraId="6FB89E3D" w14:textId="77777777" w:rsidR="00F57A0B" w:rsidRPr="006426B4" w:rsidRDefault="00F57A0B" w:rsidP="00250720">
      <w:pPr>
        <w:spacing w:after="160" w:line="278" w:lineRule="auto"/>
        <w:rPr>
          <w:rFonts w:ascii="Times New Roman" w:hAnsi="Times New Roman" w:cs="Times New Roman"/>
          <w:b/>
          <w:bCs/>
          <w:sz w:val="24"/>
          <w:szCs w:val="24"/>
        </w:rPr>
      </w:pPr>
    </w:p>
    <w:p w14:paraId="06CA8880" w14:textId="2F1137C2" w:rsidR="00F57A0B" w:rsidRPr="006426B4" w:rsidRDefault="0095601A" w:rsidP="0038365F">
      <w:pPr>
        <w:spacing w:after="160" w:line="278" w:lineRule="auto"/>
        <w:rPr>
          <w:rFonts w:ascii="Times New Roman" w:hAnsi="Times New Roman" w:cs="Times New Roman"/>
          <w:b/>
          <w:bCs/>
          <w:sz w:val="24"/>
          <w:szCs w:val="24"/>
        </w:rPr>
      </w:pPr>
      <w:r w:rsidRPr="006426B4">
        <w:rPr>
          <w:rFonts w:ascii="Times New Roman" w:hAnsi="Times New Roman" w:cs="Times New Roman"/>
          <w:b/>
          <w:bCs/>
          <w:sz w:val="24"/>
          <w:szCs w:val="24"/>
        </w:rPr>
        <w:t>Output:</w:t>
      </w:r>
    </w:p>
    <w:p w14:paraId="785CA080" w14:textId="739DC63A" w:rsidR="0095601A" w:rsidRPr="006426B4" w:rsidRDefault="0095601A" w:rsidP="008A18EF">
      <w:pPr>
        <w:spacing w:after="160" w:line="278" w:lineRule="auto"/>
        <w:jc w:val="center"/>
        <w:rPr>
          <w:rFonts w:ascii="Times New Roman" w:hAnsi="Times New Roman" w:cs="Times New Roman"/>
          <w:b/>
          <w:bCs/>
          <w:sz w:val="24"/>
          <w:szCs w:val="24"/>
        </w:rPr>
      </w:pPr>
      <w:r w:rsidRPr="006426B4">
        <w:rPr>
          <w:rFonts w:ascii="Times New Roman" w:hAnsi="Times New Roman" w:cs="Times New Roman"/>
          <w:noProof/>
          <w:sz w:val="24"/>
          <w:szCs w:val="24"/>
        </w:rPr>
        <w:drawing>
          <wp:inline distT="0" distB="0" distL="0" distR="0" wp14:anchorId="7EBFCA22" wp14:editId="3DDC993F">
            <wp:extent cx="4297680" cy="2964180"/>
            <wp:effectExtent l="19050" t="19050" r="26670" b="26670"/>
            <wp:docPr id="8715943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l="4062" t="5735" r="4273" b="3928"/>
                    <a:stretch/>
                  </pic:blipFill>
                  <pic:spPr bwMode="auto">
                    <a:xfrm>
                      <a:off x="0" y="0"/>
                      <a:ext cx="4306327" cy="2970144"/>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6CE845E8" w14:textId="3C402727" w:rsidR="00250720" w:rsidRPr="006426B4" w:rsidRDefault="00250720" w:rsidP="00250720">
      <w:pPr>
        <w:spacing w:after="160" w:line="278" w:lineRule="auto"/>
        <w:rPr>
          <w:rFonts w:ascii="Times New Roman" w:hAnsi="Times New Roman" w:cs="Times New Roman"/>
          <w:b/>
          <w:bCs/>
          <w:sz w:val="24"/>
          <w:szCs w:val="24"/>
        </w:rPr>
      </w:pPr>
      <w:r w:rsidRPr="006426B4">
        <w:rPr>
          <w:rFonts w:ascii="Times New Roman" w:hAnsi="Times New Roman" w:cs="Times New Roman"/>
          <w:b/>
          <w:bCs/>
          <w:sz w:val="24"/>
          <w:szCs w:val="24"/>
        </w:rPr>
        <w:t>Explanation:</w:t>
      </w:r>
    </w:p>
    <w:p w14:paraId="59417E3B" w14:textId="77777777" w:rsidR="00FA2CD7" w:rsidRPr="00FA2CD7" w:rsidRDefault="00FA2CD7" w:rsidP="00FA2CD7">
      <w:pPr>
        <w:spacing w:before="100" w:beforeAutospacing="1" w:after="100" w:afterAutospacing="1" w:line="240" w:lineRule="auto"/>
        <w:rPr>
          <w:rFonts w:ascii="Times New Roman" w:eastAsia="Times New Roman" w:hAnsi="Times New Roman" w:cs="Times New Roman"/>
          <w:sz w:val="24"/>
          <w:szCs w:val="24"/>
          <w:lang w:val="en-IN" w:eastAsia="en-IN"/>
        </w:rPr>
      </w:pPr>
      <w:r w:rsidRPr="00FA2CD7">
        <w:rPr>
          <w:rFonts w:ascii="Times New Roman" w:eastAsia="Times New Roman" w:hAnsi="Times New Roman" w:cs="Times New Roman"/>
          <w:b/>
          <w:bCs/>
          <w:sz w:val="24"/>
          <w:szCs w:val="24"/>
          <w:lang w:val="en-IN" w:eastAsia="en-IN"/>
        </w:rPr>
        <w:t>Decision Tree Structure Overview</w:t>
      </w:r>
    </w:p>
    <w:p w14:paraId="40948895" w14:textId="77777777" w:rsidR="00FA2CD7" w:rsidRPr="00FA2CD7" w:rsidRDefault="00FA2CD7" w:rsidP="00191B56">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FA2CD7">
        <w:rPr>
          <w:rFonts w:ascii="Times New Roman" w:eastAsia="Times New Roman" w:hAnsi="Times New Roman" w:cs="Times New Roman"/>
          <w:b/>
          <w:bCs/>
          <w:sz w:val="24"/>
          <w:szCs w:val="24"/>
          <w:lang w:val="en-IN" w:eastAsia="en-IN"/>
        </w:rPr>
        <w:t>Primary Split:</w:t>
      </w:r>
      <w:r w:rsidRPr="00FA2CD7">
        <w:rPr>
          <w:rFonts w:ascii="Times New Roman" w:eastAsia="Times New Roman" w:hAnsi="Times New Roman" w:cs="Times New Roman"/>
          <w:sz w:val="24"/>
          <w:szCs w:val="24"/>
          <w:lang w:val="en-IN" w:eastAsia="en-IN"/>
        </w:rPr>
        <w:t xml:space="preserve"> Mushrooms emitting almond, anise, or no </w:t>
      </w:r>
      <w:proofErr w:type="spellStart"/>
      <w:r w:rsidRPr="00FA2CD7">
        <w:rPr>
          <w:rFonts w:ascii="Times New Roman" w:eastAsia="Times New Roman" w:hAnsi="Times New Roman" w:cs="Times New Roman"/>
          <w:sz w:val="24"/>
          <w:szCs w:val="24"/>
          <w:lang w:val="en-IN" w:eastAsia="en-IN"/>
        </w:rPr>
        <w:t>odor</w:t>
      </w:r>
      <w:proofErr w:type="spellEnd"/>
      <w:r w:rsidRPr="00FA2CD7">
        <w:rPr>
          <w:rFonts w:ascii="Times New Roman" w:eastAsia="Times New Roman" w:hAnsi="Times New Roman" w:cs="Times New Roman"/>
          <w:sz w:val="24"/>
          <w:szCs w:val="24"/>
          <w:lang w:val="en-IN" w:eastAsia="en-IN"/>
        </w:rPr>
        <w:t xml:space="preserve"> are classified as edible. All other </w:t>
      </w:r>
      <w:proofErr w:type="spellStart"/>
      <w:r w:rsidRPr="00FA2CD7">
        <w:rPr>
          <w:rFonts w:ascii="Times New Roman" w:eastAsia="Times New Roman" w:hAnsi="Times New Roman" w:cs="Times New Roman"/>
          <w:sz w:val="24"/>
          <w:szCs w:val="24"/>
          <w:lang w:val="en-IN" w:eastAsia="en-IN"/>
        </w:rPr>
        <w:t>odors</w:t>
      </w:r>
      <w:proofErr w:type="spellEnd"/>
      <w:r w:rsidRPr="00FA2CD7">
        <w:rPr>
          <w:rFonts w:ascii="Times New Roman" w:eastAsia="Times New Roman" w:hAnsi="Times New Roman" w:cs="Times New Roman"/>
          <w:sz w:val="24"/>
          <w:szCs w:val="24"/>
          <w:lang w:val="en-IN" w:eastAsia="en-IN"/>
        </w:rPr>
        <w:t xml:space="preserve"> are treated as indicators of potential toxicity.</w:t>
      </w:r>
    </w:p>
    <w:p w14:paraId="1D488C3B" w14:textId="77777777" w:rsidR="00FA2CD7" w:rsidRPr="00FA2CD7" w:rsidRDefault="00FA2CD7" w:rsidP="00191B56">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FA2CD7">
        <w:rPr>
          <w:rFonts w:ascii="Times New Roman" w:eastAsia="Times New Roman" w:hAnsi="Times New Roman" w:cs="Times New Roman"/>
          <w:b/>
          <w:bCs/>
          <w:sz w:val="24"/>
          <w:szCs w:val="24"/>
          <w:lang w:val="en-IN" w:eastAsia="en-IN"/>
        </w:rPr>
        <w:t>Secondary Split:</w:t>
      </w:r>
      <w:r w:rsidRPr="00FA2CD7">
        <w:rPr>
          <w:rFonts w:ascii="Times New Roman" w:eastAsia="Times New Roman" w:hAnsi="Times New Roman" w:cs="Times New Roman"/>
          <w:sz w:val="24"/>
          <w:szCs w:val="24"/>
          <w:lang w:val="en-IN" w:eastAsia="en-IN"/>
        </w:rPr>
        <w:t xml:space="preserve"> For mushrooms initially classified as edible, </w:t>
      </w:r>
      <w:r w:rsidRPr="00FA2CD7">
        <w:rPr>
          <w:rFonts w:ascii="Times New Roman" w:eastAsia="Times New Roman" w:hAnsi="Times New Roman" w:cs="Times New Roman"/>
          <w:i/>
          <w:iCs/>
          <w:sz w:val="24"/>
          <w:szCs w:val="24"/>
          <w:lang w:val="en-IN" w:eastAsia="en-IN"/>
        </w:rPr>
        <w:t xml:space="preserve">spore print </w:t>
      </w:r>
      <w:proofErr w:type="spellStart"/>
      <w:r w:rsidRPr="00FA2CD7">
        <w:rPr>
          <w:rFonts w:ascii="Times New Roman" w:eastAsia="Times New Roman" w:hAnsi="Times New Roman" w:cs="Times New Roman"/>
          <w:i/>
          <w:iCs/>
          <w:sz w:val="24"/>
          <w:szCs w:val="24"/>
          <w:lang w:val="en-IN" w:eastAsia="en-IN"/>
        </w:rPr>
        <w:t>color</w:t>
      </w:r>
      <w:proofErr w:type="spellEnd"/>
      <w:r w:rsidRPr="00FA2CD7">
        <w:rPr>
          <w:rFonts w:ascii="Times New Roman" w:eastAsia="Times New Roman" w:hAnsi="Times New Roman" w:cs="Times New Roman"/>
          <w:sz w:val="24"/>
          <w:szCs w:val="24"/>
          <w:lang w:val="en-IN" w:eastAsia="en-IN"/>
        </w:rPr>
        <w:t xml:space="preserve"> serves as a validation layer to reinforce or challenge the initial classification.</w:t>
      </w:r>
    </w:p>
    <w:p w14:paraId="03386D95" w14:textId="77777777" w:rsidR="00FA2CD7" w:rsidRPr="00FA2CD7" w:rsidRDefault="00FA2CD7" w:rsidP="00191B56">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FA2CD7">
        <w:rPr>
          <w:rFonts w:ascii="Times New Roman" w:eastAsia="Times New Roman" w:hAnsi="Times New Roman" w:cs="Times New Roman"/>
          <w:b/>
          <w:bCs/>
          <w:sz w:val="24"/>
          <w:szCs w:val="24"/>
          <w:lang w:val="en-IN" w:eastAsia="en-IN"/>
        </w:rPr>
        <w:t>Tertiary Split:</w:t>
      </w:r>
      <w:r w:rsidRPr="00FA2CD7">
        <w:rPr>
          <w:rFonts w:ascii="Times New Roman" w:eastAsia="Times New Roman" w:hAnsi="Times New Roman" w:cs="Times New Roman"/>
          <w:sz w:val="24"/>
          <w:szCs w:val="24"/>
          <w:lang w:val="en-IN" w:eastAsia="en-IN"/>
        </w:rPr>
        <w:t xml:space="preserve"> Rare or atypical spore print </w:t>
      </w:r>
      <w:proofErr w:type="spellStart"/>
      <w:r w:rsidRPr="00FA2CD7">
        <w:rPr>
          <w:rFonts w:ascii="Times New Roman" w:eastAsia="Times New Roman" w:hAnsi="Times New Roman" w:cs="Times New Roman"/>
          <w:sz w:val="24"/>
          <w:szCs w:val="24"/>
          <w:lang w:val="en-IN" w:eastAsia="en-IN"/>
        </w:rPr>
        <w:t>colors</w:t>
      </w:r>
      <w:proofErr w:type="spellEnd"/>
      <w:r w:rsidRPr="00FA2CD7">
        <w:rPr>
          <w:rFonts w:ascii="Times New Roman" w:eastAsia="Times New Roman" w:hAnsi="Times New Roman" w:cs="Times New Roman"/>
          <w:sz w:val="24"/>
          <w:szCs w:val="24"/>
          <w:lang w:val="en-IN" w:eastAsia="en-IN"/>
        </w:rPr>
        <w:t xml:space="preserve"> prompt a shift in classification towards poisonous.</w:t>
      </w:r>
    </w:p>
    <w:p w14:paraId="26D09ECF" w14:textId="77777777" w:rsidR="00FA2CD7" w:rsidRPr="00FA2CD7" w:rsidRDefault="00FA2CD7" w:rsidP="00191B56">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FA2CD7">
        <w:rPr>
          <w:rFonts w:ascii="Times New Roman" w:eastAsia="Times New Roman" w:hAnsi="Times New Roman" w:cs="Times New Roman"/>
          <w:b/>
          <w:bCs/>
          <w:sz w:val="24"/>
          <w:szCs w:val="24"/>
          <w:lang w:val="en-IN" w:eastAsia="en-IN"/>
        </w:rPr>
        <w:t>Quaternary Split:</w:t>
      </w:r>
      <w:r w:rsidRPr="00FA2CD7">
        <w:rPr>
          <w:rFonts w:ascii="Times New Roman" w:eastAsia="Times New Roman" w:hAnsi="Times New Roman" w:cs="Times New Roman"/>
          <w:sz w:val="24"/>
          <w:szCs w:val="24"/>
          <w:lang w:val="en-IN" w:eastAsia="en-IN"/>
        </w:rPr>
        <w:t xml:space="preserve"> The </w:t>
      </w:r>
      <w:r w:rsidRPr="00FA2CD7">
        <w:rPr>
          <w:rFonts w:ascii="Times New Roman" w:eastAsia="Times New Roman" w:hAnsi="Times New Roman" w:cs="Times New Roman"/>
          <w:i/>
          <w:iCs/>
          <w:sz w:val="24"/>
          <w:szCs w:val="24"/>
          <w:lang w:val="en-IN" w:eastAsia="en-IN"/>
        </w:rPr>
        <w:t>population</w:t>
      </w:r>
      <w:r w:rsidRPr="00FA2CD7">
        <w:rPr>
          <w:rFonts w:ascii="Times New Roman" w:eastAsia="Times New Roman" w:hAnsi="Times New Roman" w:cs="Times New Roman"/>
          <w:sz w:val="24"/>
          <w:szCs w:val="24"/>
          <w:lang w:val="en-IN" w:eastAsia="en-IN"/>
        </w:rPr>
        <w:t xml:space="preserve"> attribute is then evaluated to further distinguish between safe and unsafe specimens.</w:t>
      </w:r>
    </w:p>
    <w:p w14:paraId="2C692F17" w14:textId="77777777" w:rsidR="00FA2CD7" w:rsidRPr="00FA2CD7" w:rsidRDefault="00FA2CD7" w:rsidP="00191B56">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FA2CD7">
        <w:rPr>
          <w:rFonts w:ascii="Times New Roman" w:eastAsia="Times New Roman" w:hAnsi="Times New Roman" w:cs="Times New Roman"/>
          <w:b/>
          <w:bCs/>
          <w:sz w:val="24"/>
          <w:szCs w:val="24"/>
          <w:lang w:val="en-IN" w:eastAsia="en-IN"/>
        </w:rPr>
        <w:t>Fifth Level:</w:t>
      </w:r>
      <w:r w:rsidRPr="00FA2CD7">
        <w:rPr>
          <w:rFonts w:ascii="Times New Roman" w:eastAsia="Times New Roman" w:hAnsi="Times New Roman" w:cs="Times New Roman"/>
          <w:sz w:val="24"/>
          <w:szCs w:val="24"/>
          <w:lang w:val="en-IN" w:eastAsia="en-IN"/>
        </w:rPr>
        <w:t xml:space="preserve"> A broad gill size generally supports an edible classification, whereas narrow gills are more commonly associated with poisonous varieties.</w:t>
      </w:r>
    </w:p>
    <w:p w14:paraId="363A26A6" w14:textId="77777777" w:rsidR="00441A7B" w:rsidRPr="006426B4" w:rsidRDefault="00FA2CD7" w:rsidP="00441A7B">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FA2CD7">
        <w:rPr>
          <w:rFonts w:ascii="Times New Roman" w:eastAsia="Times New Roman" w:hAnsi="Times New Roman" w:cs="Times New Roman"/>
          <w:b/>
          <w:bCs/>
          <w:sz w:val="24"/>
          <w:szCs w:val="24"/>
          <w:lang w:val="en-IN" w:eastAsia="en-IN"/>
        </w:rPr>
        <w:t>Final Split:</w:t>
      </w:r>
      <w:r w:rsidRPr="00FA2CD7">
        <w:rPr>
          <w:rFonts w:ascii="Times New Roman" w:eastAsia="Times New Roman" w:hAnsi="Times New Roman" w:cs="Times New Roman"/>
          <w:sz w:val="24"/>
          <w:szCs w:val="24"/>
          <w:lang w:val="en-IN" w:eastAsia="en-IN"/>
        </w:rPr>
        <w:t xml:space="preserve"> Habitat type plays a confirming role—mushrooms located in leafy or path-like environments are more frequently toxic, providing an additional cue for classification.</w:t>
      </w:r>
    </w:p>
    <w:p w14:paraId="5894506D" w14:textId="77777777" w:rsidR="00441A7B" w:rsidRPr="006426B4" w:rsidRDefault="00441A7B" w:rsidP="00441A7B">
      <w:pPr>
        <w:spacing w:before="100" w:beforeAutospacing="1" w:after="100" w:afterAutospacing="1" w:line="240" w:lineRule="auto"/>
        <w:ind w:left="360"/>
        <w:rPr>
          <w:rFonts w:ascii="Times New Roman" w:eastAsia="Times New Roman" w:hAnsi="Times New Roman" w:cs="Times New Roman"/>
          <w:sz w:val="24"/>
          <w:szCs w:val="24"/>
          <w:lang w:val="en-IN" w:eastAsia="en-IN"/>
        </w:rPr>
      </w:pPr>
    </w:p>
    <w:p w14:paraId="08BB14C1" w14:textId="77777777" w:rsidR="00441A7B" w:rsidRPr="006426B4" w:rsidRDefault="00441A7B" w:rsidP="00441A7B">
      <w:pPr>
        <w:spacing w:before="100" w:beforeAutospacing="1" w:after="100" w:afterAutospacing="1" w:line="240" w:lineRule="auto"/>
        <w:ind w:left="360"/>
        <w:rPr>
          <w:rFonts w:ascii="Times New Roman" w:eastAsia="Times New Roman" w:hAnsi="Times New Roman" w:cs="Times New Roman"/>
          <w:sz w:val="24"/>
          <w:szCs w:val="24"/>
          <w:lang w:val="en-IN" w:eastAsia="en-IN"/>
        </w:rPr>
      </w:pPr>
    </w:p>
    <w:p w14:paraId="0CFE5876" w14:textId="77777777" w:rsidR="00441A7B" w:rsidRPr="006426B4" w:rsidRDefault="00441A7B" w:rsidP="00441A7B">
      <w:pPr>
        <w:spacing w:before="100" w:beforeAutospacing="1" w:after="100" w:afterAutospacing="1" w:line="240" w:lineRule="auto"/>
        <w:ind w:left="360"/>
        <w:rPr>
          <w:rFonts w:ascii="Times New Roman" w:eastAsia="Times New Roman" w:hAnsi="Times New Roman" w:cs="Times New Roman"/>
          <w:sz w:val="24"/>
          <w:szCs w:val="24"/>
          <w:lang w:val="en-IN" w:eastAsia="en-IN"/>
        </w:rPr>
      </w:pPr>
    </w:p>
    <w:p w14:paraId="19410051" w14:textId="77777777" w:rsidR="00441A7B" w:rsidRPr="006426B4" w:rsidRDefault="00441A7B" w:rsidP="00441A7B">
      <w:pPr>
        <w:spacing w:before="100" w:beforeAutospacing="1" w:after="100" w:afterAutospacing="1" w:line="240" w:lineRule="auto"/>
        <w:ind w:left="360"/>
        <w:rPr>
          <w:rFonts w:ascii="Times New Roman" w:eastAsia="Times New Roman" w:hAnsi="Times New Roman" w:cs="Times New Roman"/>
          <w:sz w:val="24"/>
          <w:szCs w:val="24"/>
          <w:lang w:val="en-IN" w:eastAsia="en-IN"/>
        </w:rPr>
      </w:pPr>
    </w:p>
    <w:p w14:paraId="76F90B72" w14:textId="77777777" w:rsidR="00441A7B" w:rsidRPr="006426B4" w:rsidRDefault="00441A7B" w:rsidP="00441A7B">
      <w:pPr>
        <w:spacing w:before="100" w:beforeAutospacing="1" w:after="100" w:afterAutospacing="1" w:line="240" w:lineRule="auto"/>
        <w:ind w:left="360"/>
        <w:rPr>
          <w:rFonts w:ascii="Times New Roman" w:eastAsia="Times New Roman" w:hAnsi="Times New Roman" w:cs="Times New Roman"/>
          <w:sz w:val="24"/>
          <w:szCs w:val="24"/>
          <w:lang w:val="en-IN" w:eastAsia="en-IN"/>
        </w:rPr>
      </w:pPr>
    </w:p>
    <w:p w14:paraId="65BC5B75" w14:textId="77777777" w:rsidR="00441A7B" w:rsidRPr="006426B4" w:rsidRDefault="00441A7B" w:rsidP="00441A7B">
      <w:pPr>
        <w:spacing w:before="100" w:beforeAutospacing="1" w:after="100" w:afterAutospacing="1" w:line="240" w:lineRule="auto"/>
        <w:ind w:left="360"/>
        <w:rPr>
          <w:rFonts w:ascii="Times New Roman" w:eastAsia="Times New Roman" w:hAnsi="Times New Roman" w:cs="Times New Roman"/>
          <w:sz w:val="24"/>
          <w:szCs w:val="24"/>
          <w:lang w:val="en-IN" w:eastAsia="en-IN"/>
        </w:rPr>
      </w:pPr>
    </w:p>
    <w:p w14:paraId="7D3672D5" w14:textId="4B390688" w:rsidR="00250720" w:rsidRPr="006426B4" w:rsidRDefault="0095601A" w:rsidP="00441A7B">
      <w:pPr>
        <w:spacing w:before="100" w:beforeAutospacing="1" w:after="100" w:afterAutospacing="1" w:line="240" w:lineRule="auto"/>
        <w:ind w:left="360"/>
        <w:rPr>
          <w:rFonts w:ascii="Times New Roman" w:eastAsia="Times New Roman" w:hAnsi="Times New Roman" w:cs="Times New Roman"/>
          <w:sz w:val="24"/>
          <w:szCs w:val="24"/>
          <w:lang w:val="en-IN" w:eastAsia="en-IN"/>
        </w:rPr>
      </w:pPr>
      <w:r w:rsidRPr="006426B4">
        <w:rPr>
          <w:rFonts w:ascii="Times New Roman" w:hAnsi="Times New Roman" w:cs="Times New Roman"/>
          <w:b/>
          <w:bCs/>
          <w:sz w:val="24"/>
          <w:szCs w:val="24"/>
        </w:rPr>
        <w:lastRenderedPageBreak/>
        <w:t>Code:</w:t>
      </w:r>
    </w:p>
    <w:p w14:paraId="39DED177" w14:textId="067CA62A" w:rsidR="008C3272" w:rsidRPr="006426B4" w:rsidRDefault="0095601A" w:rsidP="00441A7B">
      <w:pPr>
        <w:spacing w:after="160" w:line="278" w:lineRule="auto"/>
        <w:jc w:val="center"/>
        <w:rPr>
          <w:rFonts w:ascii="Times New Roman" w:hAnsi="Times New Roman" w:cs="Times New Roman"/>
          <w:b/>
          <w:bCs/>
          <w:sz w:val="24"/>
          <w:szCs w:val="24"/>
        </w:rPr>
      </w:pPr>
      <w:r w:rsidRPr="006426B4">
        <w:rPr>
          <w:rFonts w:ascii="Times New Roman" w:hAnsi="Times New Roman" w:cs="Times New Roman"/>
          <w:b/>
          <w:bCs/>
          <w:noProof/>
          <w:sz w:val="24"/>
          <w:szCs w:val="24"/>
        </w:rPr>
        <w:drawing>
          <wp:inline distT="0" distB="0" distL="0" distR="0" wp14:anchorId="0C2F008F" wp14:editId="16560DEE">
            <wp:extent cx="3542572" cy="1421130"/>
            <wp:effectExtent l="19050" t="19050" r="20320" b="26670"/>
            <wp:docPr id="872271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71780" name=""/>
                    <pic:cNvPicPr/>
                  </pic:nvPicPr>
                  <pic:blipFill>
                    <a:blip r:embed="rId22"/>
                    <a:stretch>
                      <a:fillRect/>
                    </a:stretch>
                  </pic:blipFill>
                  <pic:spPr>
                    <a:xfrm>
                      <a:off x="0" y="0"/>
                      <a:ext cx="3554312" cy="1425840"/>
                    </a:xfrm>
                    <a:prstGeom prst="rect">
                      <a:avLst/>
                    </a:prstGeom>
                    <a:ln>
                      <a:solidFill>
                        <a:schemeClr val="accent1"/>
                      </a:solidFill>
                    </a:ln>
                  </pic:spPr>
                </pic:pic>
              </a:graphicData>
            </a:graphic>
          </wp:inline>
        </w:drawing>
      </w:r>
    </w:p>
    <w:p w14:paraId="3107F9A5" w14:textId="797FE0C5" w:rsidR="0095601A" w:rsidRPr="006426B4" w:rsidRDefault="0095601A" w:rsidP="00250720">
      <w:pPr>
        <w:spacing w:after="160" w:line="278" w:lineRule="auto"/>
        <w:rPr>
          <w:rFonts w:ascii="Times New Roman" w:hAnsi="Times New Roman" w:cs="Times New Roman"/>
          <w:b/>
          <w:bCs/>
          <w:sz w:val="24"/>
          <w:szCs w:val="24"/>
        </w:rPr>
      </w:pPr>
      <w:r w:rsidRPr="006426B4">
        <w:rPr>
          <w:rFonts w:ascii="Times New Roman" w:hAnsi="Times New Roman" w:cs="Times New Roman"/>
          <w:b/>
          <w:bCs/>
          <w:sz w:val="24"/>
          <w:szCs w:val="24"/>
        </w:rPr>
        <w:t>Output:</w:t>
      </w:r>
    </w:p>
    <w:p w14:paraId="6F6BB85E" w14:textId="4F1C63DB" w:rsidR="0095601A" w:rsidRPr="006426B4" w:rsidRDefault="0095601A" w:rsidP="008A18EF">
      <w:pPr>
        <w:spacing w:after="160" w:line="278" w:lineRule="auto"/>
        <w:jc w:val="center"/>
        <w:rPr>
          <w:rFonts w:ascii="Times New Roman" w:hAnsi="Times New Roman" w:cs="Times New Roman"/>
          <w:b/>
          <w:bCs/>
          <w:sz w:val="24"/>
          <w:szCs w:val="24"/>
        </w:rPr>
      </w:pPr>
      <w:r w:rsidRPr="006426B4">
        <w:rPr>
          <w:rFonts w:ascii="Times New Roman" w:hAnsi="Times New Roman" w:cs="Times New Roman"/>
          <w:b/>
          <w:bCs/>
          <w:noProof/>
          <w:sz w:val="24"/>
          <w:szCs w:val="24"/>
        </w:rPr>
        <w:drawing>
          <wp:inline distT="0" distB="0" distL="0" distR="0" wp14:anchorId="0F2FA014" wp14:editId="393D8AEA">
            <wp:extent cx="2833987" cy="3463290"/>
            <wp:effectExtent l="19050" t="19050" r="24130" b="22860"/>
            <wp:docPr id="1291309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309453" name=""/>
                    <pic:cNvPicPr/>
                  </pic:nvPicPr>
                  <pic:blipFill>
                    <a:blip r:embed="rId23"/>
                    <a:stretch>
                      <a:fillRect/>
                    </a:stretch>
                  </pic:blipFill>
                  <pic:spPr>
                    <a:xfrm>
                      <a:off x="0" y="0"/>
                      <a:ext cx="2871940" cy="3509670"/>
                    </a:xfrm>
                    <a:prstGeom prst="rect">
                      <a:avLst/>
                    </a:prstGeom>
                    <a:ln>
                      <a:solidFill>
                        <a:schemeClr val="accent1"/>
                      </a:solidFill>
                    </a:ln>
                  </pic:spPr>
                </pic:pic>
              </a:graphicData>
            </a:graphic>
          </wp:inline>
        </w:drawing>
      </w:r>
    </w:p>
    <w:p w14:paraId="2A4F3CEE" w14:textId="75714A44" w:rsidR="0095601A" w:rsidRPr="006426B4" w:rsidRDefault="0095601A" w:rsidP="00250720">
      <w:pPr>
        <w:spacing w:after="160" w:line="278" w:lineRule="auto"/>
        <w:rPr>
          <w:rFonts w:ascii="Times New Roman" w:hAnsi="Times New Roman" w:cs="Times New Roman"/>
          <w:b/>
          <w:bCs/>
          <w:sz w:val="24"/>
          <w:szCs w:val="24"/>
        </w:rPr>
      </w:pPr>
      <w:r w:rsidRPr="006426B4">
        <w:rPr>
          <w:rFonts w:ascii="Times New Roman" w:hAnsi="Times New Roman" w:cs="Times New Roman"/>
          <w:b/>
          <w:bCs/>
          <w:sz w:val="24"/>
          <w:szCs w:val="24"/>
        </w:rPr>
        <w:t>Explanation:</w:t>
      </w:r>
    </w:p>
    <w:p w14:paraId="22790037" w14:textId="77777777" w:rsidR="008A18EF" w:rsidRPr="008A18EF" w:rsidRDefault="008A18EF" w:rsidP="008A18EF">
      <w:pPr>
        <w:spacing w:before="100" w:beforeAutospacing="1" w:after="100" w:afterAutospacing="1" w:line="240" w:lineRule="auto"/>
        <w:rPr>
          <w:rFonts w:ascii="Times New Roman" w:eastAsia="Times New Roman" w:hAnsi="Times New Roman" w:cs="Times New Roman"/>
          <w:sz w:val="24"/>
          <w:szCs w:val="24"/>
          <w:lang w:val="en-IN" w:eastAsia="en-IN"/>
        </w:rPr>
      </w:pPr>
      <w:r w:rsidRPr="008A18EF">
        <w:rPr>
          <w:rFonts w:ascii="Times New Roman" w:eastAsia="Times New Roman" w:hAnsi="Times New Roman" w:cs="Times New Roman"/>
          <w:b/>
          <w:bCs/>
          <w:sz w:val="24"/>
          <w:szCs w:val="24"/>
          <w:lang w:val="en-IN" w:eastAsia="en-IN"/>
        </w:rPr>
        <w:t>Model Performance Summary</w:t>
      </w:r>
    </w:p>
    <w:p w14:paraId="1709F0DC" w14:textId="77777777" w:rsidR="008A18EF" w:rsidRPr="008A18EF" w:rsidRDefault="008A18EF" w:rsidP="00191B56">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8A18EF">
        <w:rPr>
          <w:rFonts w:ascii="Times New Roman" w:eastAsia="Times New Roman" w:hAnsi="Times New Roman" w:cs="Times New Roman"/>
          <w:b/>
          <w:bCs/>
          <w:sz w:val="24"/>
          <w:szCs w:val="24"/>
          <w:lang w:val="en-IN" w:eastAsia="en-IN"/>
        </w:rPr>
        <w:t>Classification Results:</w:t>
      </w:r>
      <w:r w:rsidRPr="008A18EF">
        <w:rPr>
          <w:rFonts w:ascii="Times New Roman" w:eastAsia="Times New Roman" w:hAnsi="Times New Roman" w:cs="Times New Roman"/>
          <w:sz w:val="24"/>
          <w:szCs w:val="24"/>
          <w:lang w:val="en-IN" w:eastAsia="en-IN"/>
        </w:rPr>
        <w:t xml:space="preserve"> The model accurately classified all 829 edible and 795 poisonous mushrooms, achieving a perfect prediction rate with no errors.</w:t>
      </w:r>
    </w:p>
    <w:p w14:paraId="7369E835" w14:textId="77777777" w:rsidR="008A18EF" w:rsidRPr="008A18EF" w:rsidRDefault="008A18EF" w:rsidP="00191B56">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8A18EF">
        <w:rPr>
          <w:rFonts w:ascii="Times New Roman" w:eastAsia="Times New Roman" w:hAnsi="Times New Roman" w:cs="Times New Roman"/>
          <w:b/>
          <w:bCs/>
          <w:sz w:val="24"/>
          <w:szCs w:val="24"/>
          <w:lang w:val="en-IN" w:eastAsia="en-IN"/>
        </w:rPr>
        <w:t>Accuracy:</w:t>
      </w:r>
      <w:r w:rsidRPr="008A18EF">
        <w:rPr>
          <w:rFonts w:ascii="Times New Roman" w:eastAsia="Times New Roman" w:hAnsi="Times New Roman" w:cs="Times New Roman"/>
          <w:sz w:val="24"/>
          <w:szCs w:val="24"/>
          <w:lang w:val="en-IN" w:eastAsia="en-IN"/>
        </w:rPr>
        <w:t xml:space="preserve"> A flawless accuracy score of </w:t>
      </w:r>
      <w:r w:rsidRPr="008A18EF">
        <w:rPr>
          <w:rFonts w:ascii="Times New Roman" w:eastAsia="Times New Roman" w:hAnsi="Times New Roman" w:cs="Times New Roman"/>
          <w:b/>
          <w:bCs/>
          <w:sz w:val="24"/>
          <w:szCs w:val="24"/>
          <w:lang w:val="en-IN" w:eastAsia="en-IN"/>
        </w:rPr>
        <w:t>1.00</w:t>
      </w:r>
      <w:r w:rsidRPr="008A18EF">
        <w:rPr>
          <w:rFonts w:ascii="Times New Roman" w:eastAsia="Times New Roman" w:hAnsi="Times New Roman" w:cs="Times New Roman"/>
          <w:sz w:val="24"/>
          <w:szCs w:val="24"/>
          <w:lang w:val="en-IN" w:eastAsia="en-IN"/>
        </w:rPr>
        <w:t xml:space="preserve"> was attained, demonstrating complete alignment between predicted and actual classes.</w:t>
      </w:r>
    </w:p>
    <w:p w14:paraId="40FE339D" w14:textId="77777777" w:rsidR="008A18EF" w:rsidRPr="008A18EF" w:rsidRDefault="008A18EF" w:rsidP="00191B56">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8A18EF">
        <w:rPr>
          <w:rFonts w:ascii="Times New Roman" w:eastAsia="Times New Roman" w:hAnsi="Times New Roman" w:cs="Times New Roman"/>
          <w:b/>
          <w:bCs/>
          <w:sz w:val="24"/>
          <w:szCs w:val="24"/>
          <w:lang w:val="en-IN" w:eastAsia="en-IN"/>
        </w:rPr>
        <w:t>Confidence Interval:</w:t>
      </w:r>
      <w:r w:rsidRPr="008A18EF">
        <w:rPr>
          <w:rFonts w:ascii="Times New Roman" w:eastAsia="Times New Roman" w:hAnsi="Times New Roman" w:cs="Times New Roman"/>
          <w:sz w:val="24"/>
          <w:szCs w:val="24"/>
          <w:lang w:val="en-IN" w:eastAsia="en-IN"/>
        </w:rPr>
        <w:t xml:space="preserve"> The model’s performance is statistically robust, with a </w:t>
      </w:r>
      <w:r w:rsidRPr="008A18EF">
        <w:rPr>
          <w:rFonts w:ascii="Times New Roman" w:eastAsia="Times New Roman" w:hAnsi="Times New Roman" w:cs="Times New Roman"/>
          <w:b/>
          <w:bCs/>
          <w:sz w:val="24"/>
          <w:szCs w:val="24"/>
          <w:lang w:val="en-IN" w:eastAsia="en-IN"/>
        </w:rPr>
        <w:t>95% confidence interval</w:t>
      </w:r>
      <w:r w:rsidRPr="008A18EF">
        <w:rPr>
          <w:rFonts w:ascii="Times New Roman" w:eastAsia="Times New Roman" w:hAnsi="Times New Roman" w:cs="Times New Roman"/>
          <w:sz w:val="24"/>
          <w:szCs w:val="24"/>
          <w:lang w:val="en-IN" w:eastAsia="en-IN"/>
        </w:rPr>
        <w:t xml:space="preserve"> ranging from </w:t>
      </w:r>
      <w:r w:rsidRPr="008A18EF">
        <w:rPr>
          <w:rFonts w:ascii="Times New Roman" w:eastAsia="Times New Roman" w:hAnsi="Times New Roman" w:cs="Times New Roman"/>
          <w:b/>
          <w:bCs/>
          <w:sz w:val="24"/>
          <w:szCs w:val="24"/>
          <w:lang w:val="en-IN" w:eastAsia="en-IN"/>
        </w:rPr>
        <w:t>0.9977 to 1.00</w:t>
      </w:r>
      <w:r w:rsidRPr="008A18EF">
        <w:rPr>
          <w:rFonts w:ascii="Times New Roman" w:eastAsia="Times New Roman" w:hAnsi="Times New Roman" w:cs="Times New Roman"/>
          <w:sz w:val="24"/>
          <w:szCs w:val="24"/>
          <w:lang w:val="en-IN" w:eastAsia="en-IN"/>
        </w:rPr>
        <w:t>.</w:t>
      </w:r>
    </w:p>
    <w:p w14:paraId="730ED956" w14:textId="77777777" w:rsidR="008A18EF" w:rsidRPr="008A18EF" w:rsidRDefault="008A18EF" w:rsidP="00191B56">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8A18EF">
        <w:rPr>
          <w:rFonts w:ascii="Times New Roman" w:eastAsia="Times New Roman" w:hAnsi="Times New Roman" w:cs="Times New Roman"/>
          <w:b/>
          <w:bCs/>
          <w:sz w:val="24"/>
          <w:szCs w:val="24"/>
          <w:lang w:val="en-IN" w:eastAsia="en-IN"/>
        </w:rPr>
        <w:t>Baseline Comparison:</w:t>
      </w:r>
      <w:r w:rsidRPr="008A18EF">
        <w:rPr>
          <w:rFonts w:ascii="Times New Roman" w:eastAsia="Times New Roman" w:hAnsi="Times New Roman" w:cs="Times New Roman"/>
          <w:sz w:val="24"/>
          <w:szCs w:val="24"/>
          <w:lang w:val="en-IN" w:eastAsia="en-IN"/>
        </w:rPr>
        <w:t xml:space="preserve"> A simplistic model predicting only the majority class would yield an accuracy of </w:t>
      </w:r>
      <w:r w:rsidRPr="008A18EF">
        <w:rPr>
          <w:rFonts w:ascii="Times New Roman" w:eastAsia="Times New Roman" w:hAnsi="Times New Roman" w:cs="Times New Roman"/>
          <w:b/>
          <w:bCs/>
          <w:sz w:val="24"/>
          <w:szCs w:val="24"/>
          <w:lang w:val="en-IN" w:eastAsia="en-IN"/>
        </w:rPr>
        <w:t>51.05%</w:t>
      </w:r>
      <w:r w:rsidRPr="008A18EF">
        <w:rPr>
          <w:rFonts w:ascii="Times New Roman" w:eastAsia="Times New Roman" w:hAnsi="Times New Roman" w:cs="Times New Roman"/>
          <w:sz w:val="24"/>
          <w:szCs w:val="24"/>
          <w:lang w:val="en-IN" w:eastAsia="en-IN"/>
        </w:rPr>
        <w:t>, highlighting the superior performance of the decision tree.</w:t>
      </w:r>
    </w:p>
    <w:p w14:paraId="1BB4A723" w14:textId="77777777" w:rsidR="008A18EF" w:rsidRPr="008A18EF" w:rsidRDefault="008A18EF" w:rsidP="00191B56">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8A18EF">
        <w:rPr>
          <w:rFonts w:ascii="Times New Roman" w:eastAsia="Times New Roman" w:hAnsi="Times New Roman" w:cs="Times New Roman"/>
          <w:b/>
          <w:bCs/>
          <w:sz w:val="24"/>
          <w:szCs w:val="24"/>
          <w:lang w:val="en-IN" w:eastAsia="en-IN"/>
        </w:rPr>
        <w:t>Statistical Significance:</w:t>
      </w:r>
      <w:r w:rsidRPr="008A18EF">
        <w:rPr>
          <w:rFonts w:ascii="Times New Roman" w:eastAsia="Times New Roman" w:hAnsi="Times New Roman" w:cs="Times New Roman"/>
          <w:sz w:val="24"/>
          <w:szCs w:val="24"/>
          <w:lang w:val="en-IN" w:eastAsia="en-IN"/>
        </w:rPr>
        <w:t xml:space="preserve"> A </w:t>
      </w:r>
      <w:r w:rsidRPr="008A18EF">
        <w:rPr>
          <w:rFonts w:ascii="Times New Roman" w:eastAsia="Times New Roman" w:hAnsi="Times New Roman" w:cs="Times New Roman"/>
          <w:b/>
          <w:bCs/>
          <w:sz w:val="24"/>
          <w:szCs w:val="24"/>
          <w:lang w:val="en-IN" w:eastAsia="en-IN"/>
        </w:rPr>
        <w:t>p-value &lt; 2.2e-16</w:t>
      </w:r>
      <w:r w:rsidRPr="008A18EF">
        <w:rPr>
          <w:rFonts w:ascii="Times New Roman" w:eastAsia="Times New Roman" w:hAnsi="Times New Roman" w:cs="Times New Roman"/>
          <w:sz w:val="24"/>
          <w:szCs w:val="24"/>
          <w:lang w:val="en-IN" w:eastAsia="en-IN"/>
        </w:rPr>
        <w:t xml:space="preserve"> confirms that the model's performance is significantly better than random chance.</w:t>
      </w:r>
    </w:p>
    <w:p w14:paraId="7C7CBCF5" w14:textId="77777777" w:rsidR="008A18EF" w:rsidRPr="008A18EF" w:rsidRDefault="008A18EF" w:rsidP="00191B56">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8A18EF">
        <w:rPr>
          <w:rFonts w:ascii="Times New Roman" w:eastAsia="Times New Roman" w:hAnsi="Times New Roman" w:cs="Times New Roman"/>
          <w:b/>
          <w:bCs/>
          <w:sz w:val="24"/>
          <w:szCs w:val="24"/>
          <w:lang w:val="en-IN" w:eastAsia="en-IN"/>
        </w:rPr>
        <w:t>Kappa Statistic:</w:t>
      </w:r>
      <w:r w:rsidRPr="008A18EF">
        <w:rPr>
          <w:rFonts w:ascii="Times New Roman" w:eastAsia="Times New Roman" w:hAnsi="Times New Roman" w:cs="Times New Roman"/>
          <w:sz w:val="24"/>
          <w:szCs w:val="24"/>
          <w:lang w:val="en-IN" w:eastAsia="en-IN"/>
        </w:rPr>
        <w:t xml:space="preserve"> A </w:t>
      </w:r>
      <w:r w:rsidRPr="008A18EF">
        <w:rPr>
          <w:rFonts w:ascii="Times New Roman" w:eastAsia="Times New Roman" w:hAnsi="Times New Roman" w:cs="Times New Roman"/>
          <w:b/>
          <w:bCs/>
          <w:sz w:val="24"/>
          <w:szCs w:val="24"/>
          <w:lang w:val="en-IN" w:eastAsia="en-IN"/>
        </w:rPr>
        <w:t>kappa score of 1.0</w:t>
      </w:r>
      <w:r w:rsidRPr="008A18EF">
        <w:rPr>
          <w:rFonts w:ascii="Times New Roman" w:eastAsia="Times New Roman" w:hAnsi="Times New Roman" w:cs="Times New Roman"/>
          <w:sz w:val="24"/>
          <w:szCs w:val="24"/>
          <w:lang w:val="en-IN" w:eastAsia="en-IN"/>
        </w:rPr>
        <w:t xml:space="preserve"> indicates perfect agreement between observed and predicted classifications.</w:t>
      </w:r>
    </w:p>
    <w:p w14:paraId="5869FBA3" w14:textId="77777777" w:rsidR="008A18EF" w:rsidRPr="008A18EF" w:rsidRDefault="008A18EF" w:rsidP="00191B56">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8A18EF">
        <w:rPr>
          <w:rFonts w:ascii="Times New Roman" w:eastAsia="Times New Roman" w:hAnsi="Times New Roman" w:cs="Times New Roman"/>
          <w:b/>
          <w:bCs/>
          <w:sz w:val="24"/>
          <w:szCs w:val="24"/>
          <w:lang w:val="en-IN" w:eastAsia="en-IN"/>
        </w:rPr>
        <w:lastRenderedPageBreak/>
        <w:t>McNemar’s Test:</w:t>
      </w:r>
      <w:r w:rsidRPr="008A18EF">
        <w:rPr>
          <w:rFonts w:ascii="Times New Roman" w:eastAsia="Times New Roman" w:hAnsi="Times New Roman" w:cs="Times New Roman"/>
          <w:sz w:val="24"/>
          <w:szCs w:val="24"/>
          <w:lang w:val="en-IN" w:eastAsia="en-IN"/>
        </w:rPr>
        <w:t xml:space="preserve"> Not applicable, as there were no misclassifications.</w:t>
      </w:r>
    </w:p>
    <w:p w14:paraId="74E78722" w14:textId="77777777" w:rsidR="008A18EF" w:rsidRPr="008A18EF" w:rsidRDefault="008A18EF" w:rsidP="00191B56">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8A18EF">
        <w:rPr>
          <w:rFonts w:ascii="Times New Roman" w:eastAsia="Times New Roman" w:hAnsi="Times New Roman" w:cs="Times New Roman"/>
          <w:b/>
          <w:bCs/>
          <w:sz w:val="24"/>
          <w:szCs w:val="24"/>
          <w:lang w:val="en-IN" w:eastAsia="en-IN"/>
        </w:rPr>
        <w:t>Sensitivity (Recall):</w:t>
      </w:r>
      <w:r w:rsidRPr="008A18EF">
        <w:rPr>
          <w:rFonts w:ascii="Times New Roman" w:eastAsia="Times New Roman" w:hAnsi="Times New Roman" w:cs="Times New Roman"/>
          <w:sz w:val="24"/>
          <w:szCs w:val="24"/>
          <w:lang w:val="en-IN" w:eastAsia="en-IN"/>
        </w:rPr>
        <w:t xml:space="preserve"> A value of </w:t>
      </w:r>
      <w:r w:rsidRPr="008A18EF">
        <w:rPr>
          <w:rFonts w:ascii="Times New Roman" w:eastAsia="Times New Roman" w:hAnsi="Times New Roman" w:cs="Times New Roman"/>
          <w:b/>
          <w:bCs/>
          <w:sz w:val="24"/>
          <w:szCs w:val="24"/>
          <w:lang w:val="en-IN" w:eastAsia="en-IN"/>
        </w:rPr>
        <w:t>1.0</w:t>
      </w:r>
      <w:r w:rsidRPr="008A18EF">
        <w:rPr>
          <w:rFonts w:ascii="Times New Roman" w:eastAsia="Times New Roman" w:hAnsi="Times New Roman" w:cs="Times New Roman"/>
          <w:sz w:val="24"/>
          <w:szCs w:val="24"/>
          <w:lang w:val="en-IN" w:eastAsia="en-IN"/>
        </w:rPr>
        <w:t xml:space="preserve"> indicates that all edible mushrooms were correctly identified.</w:t>
      </w:r>
    </w:p>
    <w:p w14:paraId="71382B45" w14:textId="77777777" w:rsidR="008A18EF" w:rsidRPr="008A18EF" w:rsidRDefault="008A18EF" w:rsidP="00191B56">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8A18EF">
        <w:rPr>
          <w:rFonts w:ascii="Times New Roman" w:eastAsia="Times New Roman" w:hAnsi="Times New Roman" w:cs="Times New Roman"/>
          <w:b/>
          <w:bCs/>
          <w:sz w:val="24"/>
          <w:szCs w:val="24"/>
          <w:lang w:val="en-IN" w:eastAsia="en-IN"/>
        </w:rPr>
        <w:t>Specificity:</w:t>
      </w:r>
      <w:r w:rsidRPr="008A18EF">
        <w:rPr>
          <w:rFonts w:ascii="Times New Roman" w:eastAsia="Times New Roman" w:hAnsi="Times New Roman" w:cs="Times New Roman"/>
          <w:sz w:val="24"/>
          <w:szCs w:val="24"/>
          <w:lang w:val="en-IN" w:eastAsia="en-IN"/>
        </w:rPr>
        <w:t xml:space="preserve"> A value of </w:t>
      </w:r>
      <w:r w:rsidRPr="008A18EF">
        <w:rPr>
          <w:rFonts w:ascii="Times New Roman" w:eastAsia="Times New Roman" w:hAnsi="Times New Roman" w:cs="Times New Roman"/>
          <w:b/>
          <w:bCs/>
          <w:sz w:val="24"/>
          <w:szCs w:val="24"/>
          <w:lang w:val="en-IN" w:eastAsia="en-IN"/>
        </w:rPr>
        <w:t>1.0</w:t>
      </w:r>
      <w:r w:rsidRPr="008A18EF">
        <w:rPr>
          <w:rFonts w:ascii="Times New Roman" w:eastAsia="Times New Roman" w:hAnsi="Times New Roman" w:cs="Times New Roman"/>
          <w:sz w:val="24"/>
          <w:szCs w:val="24"/>
          <w:lang w:val="en-IN" w:eastAsia="en-IN"/>
        </w:rPr>
        <w:t xml:space="preserve"> confirms that every poisonous mushroom was accurately detected.</w:t>
      </w:r>
    </w:p>
    <w:p w14:paraId="12E0E317" w14:textId="77777777" w:rsidR="008A18EF" w:rsidRPr="008A18EF" w:rsidRDefault="008A18EF" w:rsidP="00191B56">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8A18EF">
        <w:rPr>
          <w:rFonts w:ascii="Times New Roman" w:eastAsia="Times New Roman" w:hAnsi="Times New Roman" w:cs="Times New Roman"/>
          <w:b/>
          <w:bCs/>
          <w:sz w:val="24"/>
          <w:szCs w:val="24"/>
          <w:lang w:val="en-IN" w:eastAsia="en-IN"/>
        </w:rPr>
        <w:t>Precision (Positive Predictive Value):</w:t>
      </w:r>
      <w:r w:rsidRPr="008A18EF">
        <w:rPr>
          <w:rFonts w:ascii="Times New Roman" w:eastAsia="Times New Roman" w:hAnsi="Times New Roman" w:cs="Times New Roman"/>
          <w:sz w:val="24"/>
          <w:szCs w:val="24"/>
          <w:lang w:val="en-IN" w:eastAsia="en-IN"/>
        </w:rPr>
        <w:t xml:space="preserve"> All mushrooms predicted as edible were truly edible, resulting in </w:t>
      </w:r>
      <w:r w:rsidRPr="008A18EF">
        <w:rPr>
          <w:rFonts w:ascii="Times New Roman" w:eastAsia="Times New Roman" w:hAnsi="Times New Roman" w:cs="Times New Roman"/>
          <w:b/>
          <w:bCs/>
          <w:sz w:val="24"/>
          <w:szCs w:val="24"/>
          <w:lang w:val="en-IN" w:eastAsia="en-IN"/>
        </w:rPr>
        <w:t>100% precision</w:t>
      </w:r>
      <w:r w:rsidRPr="008A18EF">
        <w:rPr>
          <w:rFonts w:ascii="Times New Roman" w:eastAsia="Times New Roman" w:hAnsi="Times New Roman" w:cs="Times New Roman"/>
          <w:sz w:val="24"/>
          <w:szCs w:val="24"/>
          <w:lang w:val="en-IN" w:eastAsia="en-IN"/>
        </w:rPr>
        <w:t>.</w:t>
      </w:r>
    </w:p>
    <w:p w14:paraId="5874A7EB" w14:textId="77777777" w:rsidR="008A18EF" w:rsidRPr="008A18EF" w:rsidRDefault="008A18EF" w:rsidP="00191B56">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8A18EF">
        <w:rPr>
          <w:rFonts w:ascii="Times New Roman" w:eastAsia="Times New Roman" w:hAnsi="Times New Roman" w:cs="Times New Roman"/>
          <w:b/>
          <w:bCs/>
          <w:sz w:val="24"/>
          <w:szCs w:val="24"/>
          <w:lang w:val="en-IN" w:eastAsia="en-IN"/>
        </w:rPr>
        <w:t>Negative Predictive Value:</w:t>
      </w:r>
      <w:r w:rsidRPr="008A18EF">
        <w:rPr>
          <w:rFonts w:ascii="Times New Roman" w:eastAsia="Times New Roman" w:hAnsi="Times New Roman" w:cs="Times New Roman"/>
          <w:sz w:val="24"/>
          <w:szCs w:val="24"/>
          <w:lang w:val="en-IN" w:eastAsia="en-IN"/>
        </w:rPr>
        <w:t xml:space="preserve"> All mushrooms predicted to be poisonous were correctly classified, confirming the model’s reliability.</w:t>
      </w:r>
    </w:p>
    <w:p w14:paraId="0E5AD5EA" w14:textId="77777777" w:rsidR="008A18EF" w:rsidRPr="008A18EF" w:rsidRDefault="008A18EF" w:rsidP="00191B56">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8A18EF">
        <w:rPr>
          <w:rFonts w:ascii="Times New Roman" w:eastAsia="Times New Roman" w:hAnsi="Times New Roman" w:cs="Times New Roman"/>
          <w:b/>
          <w:bCs/>
          <w:sz w:val="24"/>
          <w:szCs w:val="24"/>
          <w:lang w:val="en-IN" w:eastAsia="en-IN"/>
        </w:rPr>
        <w:t>Prevalence:</w:t>
      </w:r>
      <w:r w:rsidRPr="008A18EF">
        <w:rPr>
          <w:rFonts w:ascii="Times New Roman" w:eastAsia="Times New Roman" w:hAnsi="Times New Roman" w:cs="Times New Roman"/>
          <w:sz w:val="24"/>
          <w:szCs w:val="24"/>
          <w:lang w:val="en-IN" w:eastAsia="en-IN"/>
        </w:rPr>
        <w:t xml:space="preserve"> Edible mushrooms represented </w:t>
      </w:r>
      <w:r w:rsidRPr="008A18EF">
        <w:rPr>
          <w:rFonts w:ascii="Times New Roman" w:eastAsia="Times New Roman" w:hAnsi="Times New Roman" w:cs="Times New Roman"/>
          <w:b/>
          <w:bCs/>
          <w:sz w:val="24"/>
          <w:szCs w:val="24"/>
          <w:lang w:val="en-IN" w:eastAsia="en-IN"/>
        </w:rPr>
        <w:t>51.05%</w:t>
      </w:r>
      <w:r w:rsidRPr="008A18EF">
        <w:rPr>
          <w:rFonts w:ascii="Times New Roman" w:eastAsia="Times New Roman" w:hAnsi="Times New Roman" w:cs="Times New Roman"/>
          <w:sz w:val="24"/>
          <w:szCs w:val="24"/>
          <w:lang w:val="en-IN" w:eastAsia="en-IN"/>
        </w:rPr>
        <w:t xml:space="preserve"> of the test dataset.</w:t>
      </w:r>
    </w:p>
    <w:p w14:paraId="62EDE8E6" w14:textId="6B5D5502" w:rsidR="00A85C08" w:rsidRPr="006426B4" w:rsidRDefault="008A18EF" w:rsidP="00EC5972">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8A18EF">
        <w:rPr>
          <w:rFonts w:ascii="Times New Roman" w:eastAsia="Times New Roman" w:hAnsi="Times New Roman" w:cs="Times New Roman"/>
          <w:b/>
          <w:bCs/>
          <w:sz w:val="24"/>
          <w:szCs w:val="24"/>
          <w:lang w:val="en-IN" w:eastAsia="en-IN"/>
        </w:rPr>
        <w:t>Detection Rate:</w:t>
      </w:r>
      <w:r w:rsidRPr="008A18EF">
        <w:rPr>
          <w:rFonts w:ascii="Times New Roman" w:eastAsia="Times New Roman" w:hAnsi="Times New Roman" w:cs="Times New Roman"/>
          <w:sz w:val="24"/>
          <w:szCs w:val="24"/>
          <w:lang w:val="en-IN" w:eastAsia="en-IN"/>
        </w:rPr>
        <w:t xml:space="preserve"> All edible cases were accurately detected, consistent with their prevalence in the data.</w:t>
      </w:r>
    </w:p>
    <w:p w14:paraId="52A811C5" w14:textId="573D3A2E" w:rsidR="008A18EF" w:rsidRPr="008A18EF" w:rsidRDefault="008A18EF" w:rsidP="00A85C08">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8A18EF">
        <w:rPr>
          <w:rFonts w:ascii="Times New Roman" w:eastAsia="Times New Roman" w:hAnsi="Times New Roman" w:cs="Times New Roman"/>
          <w:b/>
          <w:bCs/>
          <w:sz w:val="24"/>
          <w:szCs w:val="24"/>
          <w:lang w:val="en-IN" w:eastAsia="en-IN"/>
        </w:rPr>
        <w:t>Detection Prevalence:</w:t>
      </w:r>
      <w:r w:rsidRPr="008A18EF">
        <w:rPr>
          <w:rFonts w:ascii="Times New Roman" w:eastAsia="Times New Roman" w:hAnsi="Times New Roman" w:cs="Times New Roman"/>
          <w:sz w:val="24"/>
          <w:szCs w:val="24"/>
          <w:lang w:val="en-IN" w:eastAsia="en-IN"/>
        </w:rPr>
        <w:t xml:space="preserve"> The predicted proportion of edible mushrooms precisely matched their actual occurrence.</w:t>
      </w:r>
    </w:p>
    <w:p w14:paraId="14BE8E35" w14:textId="77777777" w:rsidR="008A18EF" w:rsidRPr="008A18EF" w:rsidRDefault="008A18EF" w:rsidP="00191B56">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8A18EF">
        <w:rPr>
          <w:rFonts w:ascii="Times New Roman" w:eastAsia="Times New Roman" w:hAnsi="Times New Roman" w:cs="Times New Roman"/>
          <w:b/>
          <w:bCs/>
          <w:sz w:val="24"/>
          <w:szCs w:val="24"/>
          <w:lang w:val="en-IN" w:eastAsia="en-IN"/>
        </w:rPr>
        <w:t>Balanced Accuracy:</w:t>
      </w:r>
      <w:r w:rsidRPr="008A18EF">
        <w:rPr>
          <w:rFonts w:ascii="Times New Roman" w:eastAsia="Times New Roman" w:hAnsi="Times New Roman" w:cs="Times New Roman"/>
          <w:sz w:val="24"/>
          <w:szCs w:val="24"/>
          <w:lang w:val="en-IN" w:eastAsia="en-IN"/>
        </w:rPr>
        <w:t xml:space="preserve"> The model achieved perfect balance, effectively identifying both edible and poisonous classes.</w:t>
      </w:r>
    </w:p>
    <w:p w14:paraId="6D4B7FE7" w14:textId="39922A4E" w:rsidR="008A18EF" w:rsidRPr="008A18EF" w:rsidRDefault="008A18EF" w:rsidP="00441A7B">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8A18EF">
        <w:rPr>
          <w:rFonts w:ascii="Times New Roman" w:eastAsia="Times New Roman" w:hAnsi="Times New Roman" w:cs="Times New Roman"/>
          <w:b/>
          <w:bCs/>
          <w:sz w:val="24"/>
          <w:szCs w:val="24"/>
          <w:lang w:val="en-IN" w:eastAsia="en-IN"/>
        </w:rPr>
        <w:t>Target Class:</w:t>
      </w:r>
      <w:r w:rsidRPr="008A18EF">
        <w:rPr>
          <w:rFonts w:ascii="Times New Roman" w:eastAsia="Times New Roman" w:hAnsi="Times New Roman" w:cs="Times New Roman"/>
          <w:sz w:val="24"/>
          <w:szCs w:val="24"/>
          <w:lang w:val="en-IN" w:eastAsia="en-IN"/>
        </w:rPr>
        <w:t xml:space="preserve"> Performance metrics were calculated with edible mushrooms as the primary class of interest.</w:t>
      </w:r>
    </w:p>
    <w:p w14:paraId="0476BE94" w14:textId="77777777" w:rsidR="008A18EF" w:rsidRPr="008A18EF" w:rsidRDefault="008A18EF" w:rsidP="008A18EF">
      <w:pPr>
        <w:spacing w:before="100" w:beforeAutospacing="1" w:after="100" w:afterAutospacing="1" w:line="240" w:lineRule="auto"/>
        <w:rPr>
          <w:rFonts w:ascii="Times New Roman" w:eastAsia="Times New Roman" w:hAnsi="Times New Roman" w:cs="Times New Roman"/>
          <w:sz w:val="24"/>
          <w:szCs w:val="24"/>
          <w:lang w:val="en-IN" w:eastAsia="en-IN"/>
        </w:rPr>
      </w:pPr>
      <w:r w:rsidRPr="008A18EF">
        <w:rPr>
          <w:rFonts w:ascii="Times New Roman" w:eastAsia="Times New Roman" w:hAnsi="Times New Roman" w:cs="Times New Roman"/>
          <w:b/>
          <w:bCs/>
          <w:sz w:val="24"/>
          <w:szCs w:val="24"/>
          <w:lang w:val="en-IN" w:eastAsia="en-IN"/>
        </w:rPr>
        <w:t>Interpretation</w:t>
      </w:r>
    </w:p>
    <w:p w14:paraId="0F6FE0CE" w14:textId="41294FBB" w:rsidR="008A18EF" w:rsidRPr="008A18EF" w:rsidRDefault="008A18EF" w:rsidP="00441A7B">
      <w:pPr>
        <w:spacing w:before="100" w:beforeAutospacing="1" w:after="100" w:afterAutospacing="1" w:line="240" w:lineRule="auto"/>
        <w:rPr>
          <w:rFonts w:ascii="Times New Roman" w:eastAsia="Times New Roman" w:hAnsi="Times New Roman" w:cs="Times New Roman"/>
          <w:sz w:val="24"/>
          <w:szCs w:val="24"/>
          <w:lang w:val="en-IN" w:eastAsia="en-IN"/>
        </w:rPr>
      </w:pPr>
      <w:r w:rsidRPr="008A18EF">
        <w:rPr>
          <w:rFonts w:ascii="Times New Roman" w:eastAsia="Times New Roman" w:hAnsi="Times New Roman" w:cs="Times New Roman"/>
          <w:sz w:val="24"/>
          <w:szCs w:val="24"/>
          <w:lang w:val="en-IN" w:eastAsia="en-IN"/>
        </w:rPr>
        <w:t>The decision tree model demonstrates exceptional precision in classifying mushrooms based on observable characteristics. Its performance suggests strong potential for practical use in identification tasks. However, due to the deterministic nature of decision trees, caution is advised when applying the model to novel or inconsistent input data, where generalizability may be limited.</w:t>
      </w:r>
    </w:p>
    <w:p w14:paraId="520FFC34" w14:textId="77777777" w:rsidR="008A18EF" w:rsidRPr="008A18EF" w:rsidRDefault="008A18EF" w:rsidP="008A18EF">
      <w:pPr>
        <w:spacing w:before="100" w:beforeAutospacing="1" w:after="100" w:afterAutospacing="1" w:line="240" w:lineRule="auto"/>
        <w:rPr>
          <w:rFonts w:ascii="Times New Roman" w:eastAsia="Times New Roman" w:hAnsi="Times New Roman" w:cs="Times New Roman"/>
          <w:sz w:val="24"/>
          <w:szCs w:val="24"/>
          <w:lang w:val="en-IN" w:eastAsia="en-IN"/>
        </w:rPr>
      </w:pPr>
      <w:r w:rsidRPr="008A18EF">
        <w:rPr>
          <w:rFonts w:ascii="Times New Roman" w:eastAsia="Times New Roman" w:hAnsi="Times New Roman" w:cs="Times New Roman"/>
          <w:b/>
          <w:bCs/>
          <w:sz w:val="24"/>
          <w:szCs w:val="24"/>
          <w:lang w:val="en-IN" w:eastAsia="en-IN"/>
        </w:rPr>
        <w:t>Recommendations</w:t>
      </w:r>
    </w:p>
    <w:p w14:paraId="4A4B27AA" w14:textId="77777777" w:rsidR="008A18EF" w:rsidRPr="008A18EF" w:rsidRDefault="008A18EF" w:rsidP="00191B56">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8A18EF">
        <w:rPr>
          <w:rFonts w:ascii="Times New Roman" w:eastAsia="Times New Roman" w:hAnsi="Times New Roman" w:cs="Times New Roman"/>
          <w:b/>
          <w:bCs/>
          <w:sz w:val="24"/>
          <w:szCs w:val="24"/>
          <w:lang w:val="en-IN" w:eastAsia="en-IN"/>
        </w:rPr>
        <w:t>Practical Application:</w:t>
      </w:r>
      <w:r w:rsidRPr="008A18EF">
        <w:rPr>
          <w:rFonts w:ascii="Times New Roman" w:eastAsia="Times New Roman" w:hAnsi="Times New Roman" w:cs="Times New Roman"/>
          <w:sz w:val="24"/>
          <w:szCs w:val="24"/>
          <w:lang w:val="en-IN" w:eastAsia="en-IN"/>
        </w:rPr>
        <w:t xml:space="preserve"> The model can be integrated into a mobile application for mushroom foragers. Enhancements such as image recognition and GPS functionality could increase identification reliability in field conditions.</w:t>
      </w:r>
    </w:p>
    <w:p w14:paraId="1114D1EE" w14:textId="674C12E7" w:rsidR="008A18EF" w:rsidRPr="006426B4" w:rsidRDefault="008A18EF" w:rsidP="00441A7B">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8A18EF">
        <w:rPr>
          <w:rFonts w:ascii="Times New Roman" w:eastAsia="Times New Roman" w:hAnsi="Times New Roman" w:cs="Times New Roman"/>
          <w:b/>
          <w:bCs/>
          <w:sz w:val="24"/>
          <w:szCs w:val="24"/>
          <w:lang w:val="en-IN" w:eastAsia="en-IN"/>
        </w:rPr>
        <w:t>Contextual Enhancement:</w:t>
      </w:r>
      <w:r w:rsidRPr="008A18EF">
        <w:rPr>
          <w:rFonts w:ascii="Times New Roman" w:eastAsia="Times New Roman" w:hAnsi="Times New Roman" w:cs="Times New Roman"/>
          <w:sz w:val="24"/>
          <w:szCs w:val="24"/>
          <w:lang w:val="en-IN" w:eastAsia="en-IN"/>
        </w:rPr>
        <w:t xml:space="preserve"> Incorporating additional environmental variables, such as seasonal growth patterns and regional habitat data from open sources, may improve the model’s adaptability and accuracy.</w:t>
      </w:r>
    </w:p>
    <w:p w14:paraId="67D14408" w14:textId="47F54AA1" w:rsidR="00EC5972" w:rsidRPr="008A18EF" w:rsidRDefault="00EC5972" w:rsidP="00EC5972">
      <w:pPr>
        <w:spacing w:before="100" w:beforeAutospacing="1" w:after="100" w:afterAutospacing="1" w:line="240" w:lineRule="auto"/>
        <w:jc w:val="center"/>
        <w:rPr>
          <w:rFonts w:ascii="Times New Roman" w:eastAsia="Times New Roman" w:hAnsi="Times New Roman" w:cs="Times New Roman"/>
          <w:sz w:val="24"/>
          <w:szCs w:val="24"/>
          <w:lang w:val="en-IN" w:eastAsia="en-IN"/>
        </w:rPr>
      </w:pPr>
      <w:r w:rsidRPr="008A18EF">
        <w:rPr>
          <w:rFonts w:ascii="Times New Roman" w:eastAsia="Times New Roman" w:hAnsi="Times New Roman" w:cs="Times New Roman"/>
          <w:b/>
          <w:bCs/>
          <w:sz w:val="24"/>
          <w:szCs w:val="24"/>
          <w:lang w:val="en-IN" w:eastAsia="en-IN"/>
        </w:rPr>
        <w:t>Conclusion</w:t>
      </w:r>
    </w:p>
    <w:p w14:paraId="66C65EB7" w14:textId="77777777" w:rsidR="008A18EF" w:rsidRPr="008A18EF" w:rsidRDefault="008A18EF" w:rsidP="008A18EF">
      <w:pPr>
        <w:spacing w:before="100" w:beforeAutospacing="1" w:after="100" w:afterAutospacing="1" w:line="240" w:lineRule="auto"/>
        <w:rPr>
          <w:rFonts w:ascii="Times New Roman" w:eastAsia="Times New Roman" w:hAnsi="Times New Roman" w:cs="Times New Roman"/>
          <w:sz w:val="24"/>
          <w:szCs w:val="24"/>
          <w:lang w:val="en-IN" w:eastAsia="en-IN"/>
        </w:rPr>
      </w:pPr>
      <w:r w:rsidRPr="008A18EF">
        <w:rPr>
          <w:rFonts w:ascii="Times New Roman" w:eastAsia="Times New Roman" w:hAnsi="Times New Roman" w:cs="Times New Roman"/>
          <w:b/>
          <w:bCs/>
          <w:sz w:val="24"/>
          <w:szCs w:val="24"/>
          <w:lang w:val="en-IN" w:eastAsia="en-IN"/>
        </w:rPr>
        <w:t>Conclusion</w:t>
      </w:r>
    </w:p>
    <w:p w14:paraId="632C88B7" w14:textId="77777777" w:rsidR="008A18EF" w:rsidRPr="008A18EF" w:rsidRDefault="008A18EF" w:rsidP="008A18EF">
      <w:pPr>
        <w:spacing w:before="100" w:beforeAutospacing="1" w:after="100" w:afterAutospacing="1" w:line="240" w:lineRule="auto"/>
        <w:rPr>
          <w:rFonts w:ascii="Times New Roman" w:eastAsia="Times New Roman" w:hAnsi="Times New Roman" w:cs="Times New Roman"/>
          <w:sz w:val="24"/>
          <w:szCs w:val="24"/>
          <w:lang w:val="en-IN" w:eastAsia="en-IN"/>
        </w:rPr>
      </w:pPr>
      <w:r w:rsidRPr="008A18EF">
        <w:rPr>
          <w:rFonts w:ascii="Times New Roman" w:eastAsia="Times New Roman" w:hAnsi="Times New Roman" w:cs="Times New Roman"/>
          <w:sz w:val="24"/>
          <w:szCs w:val="24"/>
          <w:lang w:val="en-IN" w:eastAsia="en-IN"/>
        </w:rPr>
        <w:t xml:space="preserve">The decision tree model achieved perfect classification performance by leveraging key features such as </w:t>
      </w:r>
      <w:proofErr w:type="spellStart"/>
      <w:r w:rsidRPr="008A18EF">
        <w:rPr>
          <w:rFonts w:ascii="Times New Roman" w:eastAsia="Times New Roman" w:hAnsi="Times New Roman" w:cs="Times New Roman"/>
          <w:sz w:val="24"/>
          <w:szCs w:val="24"/>
          <w:lang w:val="en-IN" w:eastAsia="en-IN"/>
        </w:rPr>
        <w:t>odor</w:t>
      </w:r>
      <w:proofErr w:type="spellEnd"/>
      <w:r w:rsidRPr="008A18EF">
        <w:rPr>
          <w:rFonts w:ascii="Times New Roman" w:eastAsia="Times New Roman" w:hAnsi="Times New Roman" w:cs="Times New Roman"/>
          <w:sz w:val="24"/>
          <w:szCs w:val="24"/>
          <w:lang w:val="en-IN" w:eastAsia="en-IN"/>
        </w:rPr>
        <w:t xml:space="preserve"> and stalk coloration. While these results are promising, further validation in real-world settings is essential. In the short term, the model can serve as an educational tool for mushroom identification. In the long term, it holds potential for contributing to ecological research and biodiversity documentation.</w:t>
      </w:r>
    </w:p>
    <w:p w14:paraId="6F1CD30B" w14:textId="77777777" w:rsidR="00A85C08" w:rsidRPr="006426B4" w:rsidRDefault="00A85C08" w:rsidP="00863960">
      <w:pPr>
        <w:jc w:val="center"/>
        <w:rPr>
          <w:rFonts w:ascii="Times New Roman" w:hAnsi="Times New Roman" w:cs="Times New Roman"/>
          <w:b/>
          <w:bCs/>
          <w:sz w:val="24"/>
          <w:szCs w:val="24"/>
        </w:rPr>
      </w:pPr>
    </w:p>
    <w:p w14:paraId="3FD22BBA" w14:textId="77777777" w:rsidR="00EC5972" w:rsidRPr="006426B4" w:rsidRDefault="00EC5972" w:rsidP="00863960">
      <w:pPr>
        <w:jc w:val="center"/>
        <w:rPr>
          <w:rFonts w:ascii="Times New Roman" w:hAnsi="Times New Roman" w:cs="Times New Roman"/>
          <w:b/>
          <w:bCs/>
          <w:sz w:val="24"/>
          <w:szCs w:val="24"/>
        </w:rPr>
      </w:pPr>
    </w:p>
    <w:p w14:paraId="0DB5B7D0" w14:textId="77777777" w:rsidR="00A85C08" w:rsidRPr="006426B4" w:rsidRDefault="00A85C08" w:rsidP="00863960">
      <w:pPr>
        <w:jc w:val="center"/>
        <w:rPr>
          <w:rFonts w:ascii="Times New Roman" w:hAnsi="Times New Roman" w:cs="Times New Roman"/>
          <w:b/>
          <w:bCs/>
          <w:sz w:val="24"/>
          <w:szCs w:val="24"/>
        </w:rPr>
      </w:pPr>
    </w:p>
    <w:p w14:paraId="63671805" w14:textId="77777777" w:rsidR="0038365F" w:rsidRPr="006426B4" w:rsidRDefault="0038365F" w:rsidP="00863960">
      <w:pPr>
        <w:jc w:val="center"/>
        <w:rPr>
          <w:rFonts w:ascii="Times New Roman" w:hAnsi="Times New Roman" w:cs="Times New Roman"/>
          <w:b/>
          <w:bCs/>
          <w:sz w:val="24"/>
          <w:szCs w:val="24"/>
        </w:rPr>
      </w:pPr>
    </w:p>
    <w:p w14:paraId="7180D6F7" w14:textId="77777777" w:rsidR="00A85C08" w:rsidRPr="006426B4" w:rsidRDefault="00A85C08" w:rsidP="00441A7B">
      <w:pPr>
        <w:rPr>
          <w:rFonts w:ascii="Times New Roman" w:hAnsi="Times New Roman" w:cs="Times New Roman"/>
          <w:b/>
          <w:bCs/>
          <w:sz w:val="24"/>
          <w:szCs w:val="24"/>
        </w:rPr>
      </w:pPr>
    </w:p>
    <w:p w14:paraId="7FCFC13F" w14:textId="35BEBDB7" w:rsidR="00863960" w:rsidRPr="006426B4" w:rsidRDefault="00863960" w:rsidP="00863960">
      <w:pPr>
        <w:jc w:val="center"/>
        <w:rPr>
          <w:rFonts w:ascii="Times New Roman" w:hAnsi="Times New Roman" w:cs="Times New Roman"/>
          <w:b/>
          <w:bCs/>
          <w:sz w:val="24"/>
          <w:szCs w:val="24"/>
        </w:rPr>
      </w:pPr>
      <w:r w:rsidRPr="006426B4">
        <w:rPr>
          <w:rFonts w:ascii="Times New Roman" w:hAnsi="Times New Roman" w:cs="Times New Roman"/>
          <w:b/>
          <w:bCs/>
          <w:sz w:val="24"/>
          <w:szCs w:val="24"/>
        </w:rPr>
        <w:lastRenderedPageBreak/>
        <w:t>Works Cited</w:t>
      </w:r>
    </w:p>
    <w:p w14:paraId="01457AAE" w14:textId="77777777" w:rsidR="005A6A7B" w:rsidRPr="006426B4" w:rsidRDefault="00957540">
      <w:pPr>
        <w:pStyle w:val="Heading2"/>
        <w:rPr>
          <w:rFonts w:ascii="Times New Roman" w:hAnsi="Times New Roman" w:cs="Times New Roman"/>
          <w:color w:val="000000" w:themeColor="text1"/>
          <w:sz w:val="24"/>
          <w:szCs w:val="24"/>
        </w:rPr>
      </w:pPr>
      <w:r w:rsidRPr="006426B4">
        <w:rPr>
          <w:rFonts w:ascii="Times New Roman" w:hAnsi="Times New Roman" w:cs="Times New Roman"/>
          <w:color w:val="000000" w:themeColor="text1"/>
          <w:sz w:val="24"/>
          <w:szCs w:val="24"/>
        </w:rPr>
        <w:t>References</w:t>
      </w:r>
    </w:p>
    <w:p w14:paraId="64CCF439" w14:textId="0ED00164" w:rsidR="00A76405" w:rsidRPr="006426B4" w:rsidRDefault="00957540">
      <w:pPr>
        <w:rPr>
          <w:rFonts w:ascii="Times New Roman" w:hAnsi="Times New Roman" w:cs="Times New Roman"/>
          <w:sz w:val="24"/>
          <w:szCs w:val="24"/>
        </w:rPr>
      </w:pPr>
      <w:r w:rsidRPr="006426B4">
        <w:rPr>
          <w:rFonts w:ascii="Times New Roman" w:hAnsi="Times New Roman" w:cs="Times New Roman"/>
          <w:sz w:val="24"/>
          <w:szCs w:val="24"/>
        </w:rPr>
        <w:t>- Bluman, A. (2018). Elementary Statistics: A Step-by-Step Approach (10th ed.). McGraw-Hill.</w:t>
      </w:r>
      <w:r w:rsidRPr="006426B4">
        <w:rPr>
          <w:rFonts w:ascii="Times New Roman" w:hAnsi="Times New Roman" w:cs="Times New Roman"/>
          <w:sz w:val="24"/>
          <w:szCs w:val="24"/>
        </w:rPr>
        <w:br/>
        <w:t xml:space="preserve">- </w:t>
      </w:r>
      <w:proofErr w:type="spellStart"/>
      <w:r w:rsidRPr="006426B4">
        <w:rPr>
          <w:rFonts w:ascii="Times New Roman" w:hAnsi="Times New Roman" w:cs="Times New Roman"/>
          <w:sz w:val="24"/>
          <w:szCs w:val="24"/>
        </w:rPr>
        <w:t>Kabacoff</w:t>
      </w:r>
      <w:proofErr w:type="spellEnd"/>
      <w:r w:rsidRPr="006426B4">
        <w:rPr>
          <w:rFonts w:ascii="Times New Roman" w:hAnsi="Times New Roman" w:cs="Times New Roman"/>
          <w:sz w:val="24"/>
          <w:szCs w:val="24"/>
        </w:rPr>
        <w:t xml:space="preserve">, R. (2022). R in Action: Data Analysis and Graphics with R and </w:t>
      </w:r>
      <w:proofErr w:type="spellStart"/>
      <w:r w:rsidRPr="006426B4">
        <w:rPr>
          <w:rFonts w:ascii="Times New Roman" w:hAnsi="Times New Roman" w:cs="Times New Roman"/>
          <w:sz w:val="24"/>
          <w:szCs w:val="24"/>
        </w:rPr>
        <w:t>tidyverse</w:t>
      </w:r>
      <w:proofErr w:type="spellEnd"/>
      <w:r w:rsidRPr="006426B4">
        <w:rPr>
          <w:rFonts w:ascii="Times New Roman" w:hAnsi="Times New Roman" w:cs="Times New Roman"/>
          <w:sz w:val="24"/>
          <w:szCs w:val="24"/>
        </w:rPr>
        <w:t xml:space="preserve"> (3rd ed.). Manning Publications.</w:t>
      </w:r>
      <w:r w:rsidRPr="006426B4">
        <w:rPr>
          <w:rFonts w:ascii="Times New Roman" w:hAnsi="Times New Roman" w:cs="Times New Roman"/>
          <w:sz w:val="24"/>
          <w:szCs w:val="24"/>
        </w:rPr>
        <w:br/>
      </w:r>
      <w:r w:rsidR="00A76405" w:rsidRPr="006426B4">
        <w:rPr>
          <w:rFonts w:ascii="Times New Roman" w:hAnsi="Times New Roman" w:cs="Times New Roman"/>
          <w:sz w:val="24"/>
          <w:szCs w:val="24"/>
        </w:rPr>
        <w:t>- R Core Team (2024). R: A language and environment for statistical computing.</w:t>
      </w:r>
      <w:r w:rsidR="00A76405" w:rsidRPr="006426B4">
        <w:rPr>
          <w:rFonts w:ascii="Times New Roman" w:hAnsi="Times New Roman" w:cs="Times New Roman"/>
          <w:sz w:val="24"/>
          <w:szCs w:val="24"/>
        </w:rPr>
        <w:br/>
        <w:t xml:space="preserve">- </w:t>
      </w:r>
      <w:proofErr w:type="spellStart"/>
      <w:r w:rsidR="00A76405" w:rsidRPr="006426B4">
        <w:rPr>
          <w:rFonts w:ascii="Times New Roman" w:hAnsi="Times New Roman" w:cs="Times New Roman"/>
          <w:sz w:val="24"/>
          <w:szCs w:val="24"/>
        </w:rPr>
        <w:t>Therneau</w:t>
      </w:r>
      <w:proofErr w:type="spellEnd"/>
      <w:r w:rsidR="00A76405" w:rsidRPr="006426B4">
        <w:rPr>
          <w:rFonts w:ascii="Times New Roman" w:hAnsi="Times New Roman" w:cs="Times New Roman"/>
          <w:sz w:val="24"/>
          <w:szCs w:val="24"/>
        </w:rPr>
        <w:t xml:space="preserve">, T., &amp; Atkinson, B. (2023). </w:t>
      </w:r>
      <w:proofErr w:type="spellStart"/>
      <w:r w:rsidR="00A76405" w:rsidRPr="006426B4">
        <w:rPr>
          <w:rFonts w:ascii="Times New Roman" w:hAnsi="Times New Roman" w:cs="Times New Roman"/>
          <w:sz w:val="24"/>
          <w:szCs w:val="24"/>
        </w:rPr>
        <w:t>rpart</w:t>
      </w:r>
      <w:proofErr w:type="spellEnd"/>
      <w:r w:rsidR="00A76405" w:rsidRPr="006426B4">
        <w:rPr>
          <w:rFonts w:ascii="Times New Roman" w:hAnsi="Times New Roman" w:cs="Times New Roman"/>
          <w:sz w:val="24"/>
          <w:szCs w:val="24"/>
        </w:rPr>
        <w:t>: Recursive Partitioning and Regression Trees.</w:t>
      </w:r>
      <w:r w:rsidRPr="006426B4">
        <w:rPr>
          <w:rFonts w:ascii="Times New Roman" w:hAnsi="Times New Roman" w:cs="Times New Roman"/>
          <w:sz w:val="24"/>
          <w:szCs w:val="24"/>
        </w:rPr>
        <w:br/>
        <w:t xml:space="preserve">- </w:t>
      </w:r>
      <w:r w:rsidR="00A76405" w:rsidRPr="006426B4">
        <w:rPr>
          <w:rFonts w:ascii="Times New Roman" w:hAnsi="Times New Roman" w:cs="Times New Roman"/>
          <w:sz w:val="24"/>
          <w:szCs w:val="24"/>
        </w:rPr>
        <w:t xml:space="preserve">Dua, D., &amp; Graff, C. (2019). </w:t>
      </w:r>
      <w:r w:rsidR="00A76405" w:rsidRPr="006426B4">
        <w:rPr>
          <w:rFonts w:ascii="Times New Roman" w:hAnsi="Times New Roman" w:cs="Times New Roman"/>
          <w:i/>
          <w:iCs/>
          <w:sz w:val="24"/>
          <w:szCs w:val="24"/>
        </w:rPr>
        <w:t>Mushroom Data Set</w:t>
      </w:r>
      <w:r w:rsidR="00A76405" w:rsidRPr="006426B4">
        <w:rPr>
          <w:rFonts w:ascii="Times New Roman" w:hAnsi="Times New Roman" w:cs="Times New Roman"/>
          <w:sz w:val="24"/>
          <w:szCs w:val="24"/>
        </w:rPr>
        <w:t xml:space="preserve">. UCI Machine Learning Repository. </w:t>
      </w:r>
      <w:hyperlink r:id="rId24" w:tgtFrame="_new" w:history="1">
        <w:r w:rsidR="00A76405" w:rsidRPr="006426B4">
          <w:rPr>
            <w:rStyle w:val="Hyperlink"/>
            <w:rFonts w:ascii="Times New Roman" w:hAnsi="Times New Roman" w:cs="Times New Roman"/>
            <w:sz w:val="24"/>
            <w:szCs w:val="24"/>
          </w:rPr>
          <w:t>https://archive.ics.uci.edu/ml/datasets/Mushroom</w:t>
        </w:r>
      </w:hyperlink>
      <w:r w:rsidR="00A76405" w:rsidRPr="006426B4">
        <w:rPr>
          <w:rFonts w:ascii="Times New Roman" w:hAnsi="Times New Roman" w:cs="Times New Roman"/>
          <w:sz w:val="24"/>
          <w:szCs w:val="24"/>
        </w:rPr>
        <w:br/>
      </w:r>
    </w:p>
    <w:p w14:paraId="14D20486" w14:textId="77777777" w:rsidR="004402B6" w:rsidRPr="006426B4" w:rsidRDefault="004402B6">
      <w:pPr>
        <w:rPr>
          <w:rFonts w:ascii="Times New Roman" w:hAnsi="Times New Roman" w:cs="Times New Roman"/>
          <w:sz w:val="24"/>
          <w:szCs w:val="24"/>
        </w:rPr>
      </w:pPr>
    </w:p>
    <w:sectPr w:rsidR="004402B6" w:rsidRPr="006426B4" w:rsidSect="008C3272">
      <w:headerReference w:type="default" r:id="rId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DD022A" w14:textId="77777777" w:rsidR="00727741" w:rsidRDefault="00727741" w:rsidP="007571A6">
      <w:pPr>
        <w:spacing w:after="0" w:line="240" w:lineRule="auto"/>
      </w:pPr>
      <w:r>
        <w:separator/>
      </w:r>
    </w:p>
  </w:endnote>
  <w:endnote w:type="continuationSeparator" w:id="0">
    <w:p w14:paraId="13958105" w14:textId="77777777" w:rsidR="00727741" w:rsidRDefault="00727741" w:rsidP="00757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846F1D" w14:textId="77777777" w:rsidR="00727741" w:rsidRDefault="00727741" w:rsidP="007571A6">
      <w:pPr>
        <w:spacing w:after="0" w:line="240" w:lineRule="auto"/>
      </w:pPr>
      <w:r>
        <w:separator/>
      </w:r>
    </w:p>
  </w:footnote>
  <w:footnote w:type="continuationSeparator" w:id="0">
    <w:p w14:paraId="27CEE6EA" w14:textId="77777777" w:rsidR="00727741" w:rsidRDefault="00727741" w:rsidP="00757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5560341"/>
      <w:docPartObj>
        <w:docPartGallery w:val="Page Numbers (Top of Page)"/>
        <w:docPartUnique/>
      </w:docPartObj>
    </w:sdtPr>
    <w:sdtEndPr>
      <w:rPr>
        <w:noProof/>
      </w:rPr>
    </w:sdtEndPr>
    <w:sdtContent>
      <w:p w14:paraId="1D829797" w14:textId="401BA78E" w:rsidR="007571A6" w:rsidRDefault="007571A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3C0FB9" w14:textId="6E6BFD6F" w:rsidR="007571A6" w:rsidRDefault="007571A6">
    <w:pPr>
      <w:pStyle w:val="Header"/>
    </w:pPr>
    <w:r>
      <w:t>Report on</w:t>
    </w:r>
    <w:r w:rsidR="00690E55">
      <w:t xml:space="preserve"> Mushroom Classification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2ADE3373"/>
    <w:multiLevelType w:val="multilevel"/>
    <w:tmpl w:val="FE38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46751"/>
    <w:multiLevelType w:val="multilevel"/>
    <w:tmpl w:val="77E4FEAA"/>
    <w:lvl w:ilvl="0">
      <w:start w:val="1"/>
      <w:numFmt w:val="bullet"/>
      <w:lvlText w:val=""/>
      <w:lvlJc w:val="left"/>
      <w:pPr>
        <w:tabs>
          <w:tab w:val="num" w:pos="720"/>
        </w:tabs>
        <w:ind w:left="720" w:hanging="360"/>
      </w:pPr>
      <w:rPr>
        <w:rFonts w:ascii="Symbol" w:hAnsi="Symbol" w:hint="default"/>
        <w:sz w:val="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95EBE"/>
    <w:multiLevelType w:val="multilevel"/>
    <w:tmpl w:val="F730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F26EA"/>
    <w:multiLevelType w:val="multilevel"/>
    <w:tmpl w:val="326C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A77014"/>
    <w:multiLevelType w:val="multilevel"/>
    <w:tmpl w:val="D9AE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107BB7"/>
    <w:multiLevelType w:val="hybridMultilevel"/>
    <w:tmpl w:val="CD3E6C46"/>
    <w:lvl w:ilvl="0" w:tplc="40090001">
      <w:start w:val="1"/>
      <w:numFmt w:val="bullet"/>
      <w:lvlText w:val=""/>
      <w:lvlJc w:val="left"/>
      <w:pPr>
        <w:ind w:left="720" w:hanging="360"/>
      </w:pPr>
      <w:rPr>
        <w:rFonts w:ascii="Symbol" w:hAnsi="Symbol" w:hint="default"/>
        <w:sz w:val="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05123A5"/>
    <w:multiLevelType w:val="multilevel"/>
    <w:tmpl w:val="485C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680221"/>
    <w:multiLevelType w:val="multilevel"/>
    <w:tmpl w:val="E97858C6"/>
    <w:lvl w:ilvl="0">
      <w:start w:val="1"/>
      <w:numFmt w:val="bullet"/>
      <w:lvlText w:val=""/>
      <w:lvlJc w:val="left"/>
      <w:pPr>
        <w:tabs>
          <w:tab w:val="num" w:pos="720"/>
        </w:tabs>
        <w:ind w:left="720" w:hanging="360"/>
      </w:pPr>
      <w:rPr>
        <w:rFonts w:ascii="Symbol" w:hAnsi="Symbol" w:hint="default"/>
        <w:sz w:val="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CA0D1D"/>
    <w:multiLevelType w:val="multilevel"/>
    <w:tmpl w:val="8CD2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640906"/>
    <w:multiLevelType w:val="multilevel"/>
    <w:tmpl w:val="9CE0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9F5B41"/>
    <w:multiLevelType w:val="hybridMultilevel"/>
    <w:tmpl w:val="9D0C678A"/>
    <w:lvl w:ilvl="0" w:tplc="FB3CBB2A">
      <w:start w:val="1"/>
      <w:numFmt w:val="bullet"/>
      <w:lvlText w:val=""/>
      <w:lvlJc w:val="left"/>
      <w:pPr>
        <w:ind w:left="720" w:hanging="360"/>
      </w:pPr>
      <w:rPr>
        <w:rFonts w:ascii="Symbol" w:hAnsi="Symbol" w:hint="default"/>
        <w:sz w:val="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37508769">
    <w:abstractNumId w:val="5"/>
  </w:num>
  <w:num w:numId="2" w16cid:durableId="195581798">
    <w:abstractNumId w:val="3"/>
  </w:num>
  <w:num w:numId="3" w16cid:durableId="1711491444">
    <w:abstractNumId w:val="2"/>
  </w:num>
  <w:num w:numId="4" w16cid:durableId="1557281115">
    <w:abstractNumId w:val="4"/>
  </w:num>
  <w:num w:numId="5" w16cid:durableId="1544053391">
    <w:abstractNumId w:val="1"/>
  </w:num>
  <w:num w:numId="6" w16cid:durableId="598367477">
    <w:abstractNumId w:val="0"/>
  </w:num>
  <w:num w:numId="7" w16cid:durableId="56171142">
    <w:abstractNumId w:val="16"/>
  </w:num>
  <w:num w:numId="8" w16cid:durableId="982655175">
    <w:abstractNumId w:val="12"/>
  </w:num>
  <w:num w:numId="9" w16cid:durableId="1656186218">
    <w:abstractNumId w:val="9"/>
  </w:num>
  <w:num w:numId="10" w16cid:durableId="1875846637">
    <w:abstractNumId w:val="14"/>
  </w:num>
  <w:num w:numId="11" w16cid:durableId="1797680702">
    <w:abstractNumId w:val="8"/>
  </w:num>
  <w:num w:numId="12" w16cid:durableId="1853109050">
    <w:abstractNumId w:val="11"/>
  </w:num>
  <w:num w:numId="13" w16cid:durableId="1529099082">
    <w:abstractNumId w:val="15"/>
  </w:num>
  <w:num w:numId="14" w16cid:durableId="738557564">
    <w:abstractNumId w:val="6"/>
  </w:num>
  <w:num w:numId="15" w16cid:durableId="1441875801">
    <w:abstractNumId w:val="10"/>
  </w:num>
  <w:num w:numId="16" w16cid:durableId="1317344056">
    <w:abstractNumId w:val="13"/>
  </w:num>
  <w:num w:numId="17" w16cid:durableId="1854756230">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52B7"/>
    <w:rsid w:val="001615AE"/>
    <w:rsid w:val="00183475"/>
    <w:rsid w:val="00191B56"/>
    <w:rsid w:val="00201207"/>
    <w:rsid w:val="00243AE1"/>
    <w:rsid w:val="00250720"/>
    <w:rsid w:val="0029639D"/>
    <w:rsid w:val="002D069A"/>
    <w:rsid w:val="00326F90"/>
    <w:rsid w:val="00383658"/>
    <w:rsid w:val="0038365F"/>
    <w:rsid w:val="003911EB"/>
    <w:rsid w:val="00397311"/>
    <w:rsid w:val="003A012B"/>
    <w:rsid w:val="003A2CD2"/>
    <w:rsid w:val="003C128F"/>
    <w:rsid w:val="00417F6A"/>
    <w:rsid w:val="0043579A"/>
    <w:rsid w:val="004402B6"/>
    <w:rsid w:val="00441A7B"/>
    <w:rsid w:val="005257C5"/>
    <w:rsid w:val="005847B5"/>
    <w:rsid w:val="0058544D"/>
    <w:rsid w:val="005A6A7B"/>
    <w:rsid w:val="005C27E2"/>
    <w:rsid w:val="005D018F"/>
    <w:rsid w:val="005E6F8E"/>
    <w:rsid w:val="00610E19"/>
    <w:rsid w:val="0063611C"/>
    <w:rsid w:val="00641A87"/>
    <w:rsid w:val="006426B4"/>
    <w:rsid w:val="00675244"/>
    <w:rsid w:val="00690E55"/>
    <w:rsid w:val="006C5058"/>
    <w:rsid w:val="00727741"/>
    <w:rsid w:val="007401DA"/>
    <w:rsid w:val="007571A6"/>
    <w:rsid w:val="00771699"/>
    <w:rsid w:val="0077526A"/>
    <w:rsid w:val="007D1C36"/>
    <w:rsid w:val="00863960"/>
    <w:rsid w:val="008A18EF"/>
    <w:rsid w:val="008C3272"/>
    <w:rsid w:val="008E447C"/>
    <w:rsid w:val="0095601A"/>
    <w:rsid w:val="00957540"/>
    <w:rsid w:val="00974B2A"/>
    <w:rsid w:val="00991B3A"/>
    <w:rsid w:val="009B6B17"/>
    <w:rsid w:val="00A550A2"/>
    <w:rsid w:val="00A76405"/>
    <w:rsid w:val="00A85C08"/>
    <w:rsid w:val="00AA1D8D"/>
    <w:rsid w:val="00AA3AB0"/>
    <w:rsid w:val="00AC202B"/>
    <w:rsid w:val="00AD7393"/>
    <w:rsid w:val="00B05569"/>
    <w:rsid w:val="00B13FD5"/>
    <w:rsid w:val="00B47730"/>
    <w:rsid w:val="00C76EB1"/>
    <w:rsid w:val="00C82EC3"/>
    <w:rsid w:val="00CB0664"/>
    <w:rsid w:val="00CB67BB"/>
    <w:rsid w:val="00CC2C2C"/>
    <w:rsid w:val="00D67820"/>
    <w:rsid w:val="00DD12E0"/>
    <w:rsid w:val="00E334BE"/>
    <w:rsid w:val="00E352DA"/>
    <w:rsid w:val="00EC5972"/>
    <w:rsid w:val="00F55218"/>
    <w:rsid w:val="00F57A0B"/>
    <w:rsid w:val="00FA2CD7"/>
    <w:rsid w:val="00FC693F"/>
    <w:rsid w:val="00FE3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84067F"/>
  <w14:defaultImageDpi w14:val="300"/>
  <w15:docId w15:val="{9457F05E-46A4-4FCC-AE9B-2F1EF5B4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1"/>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402B6"/>
    <w:rPr>
      <w:color w:val="0000FF" w:themeColor="hyperlink"/>
      <w:u w:val="single"/>
    </w:rPr>
  </w:style>
  <w:style w:type="character" w:styleId="UnresolvedMention">
    <w:name w:val="Unresolved Mention"/>
    <w:basedOn w:val="DefaultParagraphFont"/>
    <w:uiPriority w:val="99"/>
    <w:semiHidden/>
    <w:unhideWhenUsed/>
    <w:rsid w:val="004402B6"/>
    <w:rPr>
      <w:color w:val="605E5C"/>
      <w:shd w:val="clear" w:color="auto" w:fill="E1DFDD"/>
    </w:rPr>
  </w:style>
  <w:style w:type="paragraph" w:styleId="NormalWeb">
    <w:name w:val="Normal (Web)"/>
    <w:basedOn w:val="Normal"/>
    <w:uiPriority w:val="99"/>
    <w:semiHidden/>
    <w:unhideWhenUsed/>
    <w:rsid w:val="00B13FD5"/>
    <w:rPr>
      <w:rFonts w:ascii="Times New Roman" w:hAnsi="Times New Roman" w:cs="Times New Roman"/>
      <w:sz w:val="24"/>
      <w:szCs w:val="24"/>
    </w:rPr>
  </w:style>
  <w:style w:type="character" w:styleId="HTMLCode">
    <w:name w:val="HTML Code"/>
    <w:basedOn w:val="DefaultParagraphFont"/>
    <w:uiPriority w:val="99"/>
    <w:semiHidden/>
    <w:unhideWhenUsed/>
    <w:rsid w:val="00B13F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38791">
      <w:bodyDiv w:val="1"/>
      <w:marLeft w:val="0"/>
      <w:marRight w:val="0"/>
      <w:marTop w:val="0"/>
      <w:marBottom w:val="0"/>
      <w:divBdr>
        <w:top w:val="none" w:sz="0" w:space="0" w:color="auto"/>
        <w:left w:val="none" w:sz="0" w:space="0" w:color="auto"/>
        <w:bottom w:val="none" w:sz="0" w:space="0" w:color="auto"/>
        <w:right w:val="none" w:sz="0" w:space="0" w:color="auto"/>
      </w:divBdr>
    </w:div>
    <w:div w:id="68625461">
      <w:bodyDiv w:val="1"/>
      <w:marLeft w:val="0"/>
      <w:marRight w:val="0"/>
      <w:marTop w:val="0"/>
      <w:marBottom w:val="0"/>
      <w:divBdr>
        <w:top w:val="none" w:sz="0" w:space="0" w:color="auto"/>
        <w:left w:val="none" w:sz="0" w:space="0" w:color="auto"/>
        <w:bottom w:val="none" w:sz="0" w:space="0" w:color="auto"/>
        <w:right w:val="none" w:sz="0" w:space="0" w:color="auto"/>
      </w:divBdr>
    </w:div>
    <w:div w:id="89930820">
      <w:bodyDiv w:val="1"/>
      <w:marLeft w:val="0"/>
      <w:marRight w:val="0"/>
      <w:marTop w:val="0"/>
      <w:marBottom w:val="0"/>
      <w:divBdr>
        <w:top w:val="none" w:sz="0" w:space="0" w:color="auto"/>
        <w:left w:val="none" w:sz="0" w:space="0" w:color="auto"/>
        <w:bottom w:val="none" w:sz="0" w:space="0" w:color="auto"/>
        <w:right w:val="none" w:sz="0" w:space="0" w:color="auto"/>
      </w:divBdr>
    </w:div>
    <w:div w:id="155533571">
      <w:bodyDiv w:val="1"/>
      <w:marLeft w:val="0"/>
      <w:marRight w:val="0"/>
      <w:marTop w:val="0"/>
      <w:marBottom w:val="0"/>
      <w:divBdr>
        <w:top w:val="none" w:sz="0" w:space="0" w:color="auto"/>
        <w:left w:val="none" w:sz="0" w:space="0" w:color="auto"/>
        <w:bottom w:val="none" w:sz="0" w:space="0" w:color="auto"/>
        <w:right w:val="none" w:sz="0" w:space="0" w:color="auto"/>
      </w:divBdr>
    </w:div>
    <w:div w:id="177160044">
      <w:bodyDiv w:val="1"/>
      <w:marLeft w:val="0"/>
      <w:marRight w:val="0"/>
      <w:marTop w:val="0"/>
      <w:marBottom w:val="0"/>
      <w:divBdr>
        <w:top w:val="none" w:sz="0" w:space="0" w:color="auto"/>
        <w:left w:val="none" w:sz="0" w:space="0" w:color="auto"/>
        <w:bottom w:val="none" w:sz="0" w:space="0" w:color="auto"/>
        <w:right w:val="none" w:sz="0" w:space="0" w:color="auto"/>
      </w:divBdr>
    </w:div>
    <w:div w:id="190580982">
      <w:bodyDiv w:val="1"/>
      <w:marLeft w:val="0"/>
      <w:marRight w:val="0"/>
      <w:marTop w:val="0"/>
      <w:marBottom w:val="0"/>
      <w:divBdr>
        <w:top w:val="none" w:sz="0" w:space="0" w:color="auto"/>
        <w:left w:val="none" w:sz="0" w:space="0" w:color="auto"/>
        <w:bottom w:val="none" w:sz="0" w:space="0" w:color="auto"/>
        <w:right w:val="none" w:sz="0" w:space="0" w:color="auto"/>
      </w:divBdr>
      <w:divsChild>
        <w:div w:id="10689995">
          <w:marLeft w:val="0"/>
          <w:marRight w:val="0"/>
          <w:marTop w:val="0"/>
          <w:marBottom w:val="0"/>
          <w:divBdr>
            <w:top w:val="none" w:sz="0" w:space="0" w:color="auto"/>
            <w:left w:val="none" w:sz="0" w:space="0" w:color="auto"/>
            <w:bottom w:val="none" w:sz="0" w:space="0" w:color="auto"/>
            <w:right w:val="none" w:sz="0" w:space="0" w:color="auto"/>
          </w:divBdr>
          <w:divsChild>
            <w:div w:id="2129813110">
              <w:marLeft w:val="0"/>
              <w:marRight w:val="0"/>
              <w:marTop w:val="0"/>
              <w:marBottom w:val="0"/>
              <w:divBdr>
                <w:top w:val="none" w:sz="0" w:space="0" w:color="auto"/>
                <w:left w:val="none" w:sz="0" w:space="0" w:color="auto"/>
                <w:bottom w:val="none" w:sz="0" w:space="0" w:color="auto"/>
                <w:right w:val="none" w:sz="0" w:space="0" w:color="auto"/>
              </w:divBdr>
              <w:divsChild>
                <w:div w:id="2121878173">
                  <w:marLeft w:val="0"/>
                  <w:marRight w:val="0"/>
                  <w:marTop w:val="0"/>
                  <w:marBottom w:val="0"/>
                  <w:divBdr>
                    <w:top w:val="none" w:sz="0" w:space="0" w:color="auto"/>
                    <w:left w:val="none" w:sz="0" w:space="0" w:color="auto"/>
                    <w:bottom w:val="none" w:sz="0" w:space="0" w:color="auto"/>
                    <w:right w:val="none" w:sz="0" w:space="0" w:color="auto"/>
                  </w:divBdr>
                  <w:divsChild>
                    <w:div w:id="1439373270">
                      <w:marLeft w:val="0"/>
                      <w:marRight w:val="0"/>
                      <w:marTop w:val="0"/>
                      <w:marBottom w:val="0"/>
                      <w:divBdr>
                        <w:top w:val="none" w:sz="0" w:space="0" w:color="auto"/>
                        <w:left w:val="none" w:sz="0" w:space="0" w:color="auto"/>
                        <w:bottom w:val="none" w:sz="0" w:space="0" w:color="auto"/>
                        <w:right w:val="none" w:sz="0" w:space="0" w:color="auto"/>
                      </w:divBdr>
                      <w:divsChild>
                        <w:div w:id="1272857486">
                          <w:marLeft w:val="0"/>
                          <w:marRight w:val="0"/>
                          <w:marTop w:val="0"/>
                          <w:marBottom w:val="0"/>
                          <w:divBdr>
                            <w:top w:val="none" w:sz="0" w:space="0" w:color="auto"/>
                            <w:left w:val="none" w:sz="0" w:space="0" w:color="auto"/>
                            <w:bottom w:val="none" w:sz="0" w:space="0" w:color="auto"/>
                            <w:right w:val="none" w:sz="0" w:space="0" w:color="auto"/>
                          </w:divBdr>
                          <w:divsChild>
                            <w:div w:id="466708045">
                              <w:marLeft w:val="0"/>
                              <w:marRight w:val="0"/>
                              <w:marTop w:val="0"/>
                              <w:marBottom w:val="0"/>
                              <w:divBdr>
                                <w:top w:val="none" w:sz="0" w:space="0" w:color="auto"/>
                                <w:left w:val="none" w:sz="0" w:space="0" w:color="auto"/>
                                <w:bottom w:val="none" w:sz="0" w:space="0" w:color="auto"/>
                                <w:right w:val="none" w:sz="0" w:space="0" w:color="auto"/>
                              </w:divBdr>
                              <w:divsChild>
                                <w:div w:id="575092363">
                                  <w:marLeft w:val="0"/>
                                  <w:marRight w:val="0"/>
                                  <w:marTop w:val="0"/>
                                  <w:marBottom w:val="0"/>
                                  <w:divBdr>
                                    <w:top w:val="none" w:sz="0" w:space="0" w:color="auto"/>
                                    <w:left w:val="none" w:sz="0" w:space="0" w:color="auto"/>
                                    <w:bottom w:val="none" w:sz="0" w:space="0" w:color="auto"/>
                                    <w:right w:val="none" w:sz="0" w:space="0" w:color="auto"/>
                                  </w:divBdr>
                                  <w:divsChild>
                                    <w:div w:id="12575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608806">
                          <w:marLeft w:val="0"/>
                          <w:marRight w:val="0"/>
                          <w:marTop w:val="0"/>
                          <w:marBottom w:val="0"/>
                          <w:divBdr>
                            <w:top w:val="none" w:sz="0" w:space="0" w:color="auto"/>
                            <w:left w:val="none" w:sz="0" w:space="0" w:color="auto"/>
                            <w:bottom w:val="none" w:sz="0" w:space="0" w:color="auto"/>
                            <w:right w:val="none" w:sz="0" w:space="0" w:color="auto"/>
                          </w:divBdr>
                          <w:divsChild>
                            <w:div w:id="1192838742">
                              <w:marLeft w:val="0"/>
                              <w:marRight w:val="0"/>
                              <w:marTop w:val="0"/>
                              <w:marBottom w:val="0"/>
                              <w:divBdr>
                                <w:top w:val="none" w:sz="0" w:space="0" w:color="auto"/>
                                <w:left w:val="none" w:sz="0" w:space="0" w:color="auto"/>
                                <w:bottom w:val="none" w:sz="0" w:space="0" w:color="auto"/>
                                <w:right w:val="none" w:sz="0" w:space="0" w:color="auto"/>
                              </w:divBdr>
                              <w:divsChild>
                                <w:div w:id="12079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21532">
      <w:bodyDiv w:val="1"/>
      <w:marLeft w:val="0"/>
      <w:marRight w:val="0"/>
      <w:marTop w:val="0"/>
      <w:marBottom w:val="0"/>
      <w:divBdr>
        <w:top w:val="none" w:sz="0" w:space="0" w:color="auto"/>
        <w:left w:val="none" w:sz="0" w:space="0" w:color="auto"/>
        <w:bottom w:val="none" w:sz="0" w:space="0" w:color="auto"/>
        <w:right w:val="none" w:sz="0" w:space="0" w:color="auto"/>
      </w:divBdr>
      <w:divsChild>
        <w:div w:id="647632034">
          <w:marLeft w:val="0"/>
          <w:marRight w:val="0"/>
          <w:marTop w:val="0"/>
          <w:marBottom w:val="0"/>
          <w:divBdr>
            <w:top w:val="none" w:sz="0" w:space="0" w:color="auto"/>
            <w:left w:val="none" w:sz="0" w:space="0" w:color="auto"/>
            <w:bottom w:val="none" w:sz="0" w:space="0" w:color="auto"/>
            <w:right w:val="none" w:sz="0" w:space="0" w:color="auto"/>
          </w:divBdr>
          <w:divsChild>
            <w:div w:id="179315385">
              <w:marLeft w:val="0"/>
              <w:marRight w:val="0"/>
              <w:marTop w:val="0"/>
              <w:marBottom w:val="0"/>
              <w:divBdr>
                <w:top w:val="none" w:sz="0" w:space="0" w:color="auto"/>
                <w:left w:val="none" w:sz="0" w:space="0" w:color="auto"/>
                <w:bottom w:val="none" w:sz="0" w:space="0" w:color="auto"/>
                <w:right w:val="none" w:sz="0" w:space="0" w:color="auto"/>
              </w:divBdr>
              <w:divsChild>
                <w:div w:id="1029374342">
                  <w:marLeft w:val="0"/>
                  <w:marRight w:val="0"/>
                  <w:marTop w:val="0"/>
                  <w:marBottom w:val="0"/>
                  <w:divBdr>
                    <w:top w:val="none" w:sz="0" w:space="0" w:color="auto"/>
                    <w:left w:val="none" w:sz="0" w:space="0" w:color="auto"/>
                    <w:bottom w:val="none" w:sz="0" w:space="0" w:color="auto"/>
                    <w:right w:val="none" w:sz="0" w:space="0" w:color="auto"/>
                  </w:divBdr>
                  <w:divsChild>
                    <w:div w:id="965357916">
                      <w:marLeft w:val="0"/>
                      <w:marRight w:val="0"/>
                      <w:marTop w:val="0"/>
                      <w:marBottom w:val="0"/>
                      <w:divBdr>
                        <w:top w:val="none" w:sz="0" w:space="0" w:color="auto"/>
                        <w:left w:val="none" w:sz="0" w:space="0" w:color="auto"/>
                        <w:bottom w:val="none" w:sz="0" w:space="0" w:color="auto"/>
                        <w:right w:val="none" w:sz="0" w:space="0" w:color="auto"/>
                      </w:divBdr>
                      <w:divsChild>
                        <w:div w:id="178617269">
                          <w:marLeft w:val="0"/>
                          <w:marRight w:val="0"/>
                          <w:marTop w:val="0"/>
                          <w:marBottom w:val="0"/>
                          <w:divBdr>
                            <w:top w:val="none" w:sz="0" w:space="0" w:color="auto"/>
                            <w:left w:val="none" w:sz="0" w:space="0" w:color="auto"/>
                            <w:bottom w:val="none" w:sz="0" w:space="0" w:color="auto"/>
                            <w:right w:val="none" w:sz="0" w:space="0" w:color="auto"/>
                          </w:divBdr>
                          <w:divsChild>
                            <w:div w:id="2145266348">
                              <w:marLeft w:val="0"/>
                              <w:marRight w:val="0"/>
                              <w:marTop w:val="0"/>
                              <w:marBottom w:val="0"/>
                              <w:divBdr>
                                <w:top w:val="none" w:sz="0" w:space="0" w:color="auto"/>
                                <w:left w:val="none" w:sz="0" w:space="0" w:color="auto"/>
                                <w:bottom w:val="none" w:sz="0" w:space="0" w:color="auto"/>
                                <w:right w:val="none" w:sz="0" w:space="0" w:color="auto"/>
                              </w:divBdr>
                              <w:divsChild>
                                <w:div w:id="631061365">
                                  <w:marLeft w:val="0"/>
                                  <w:marRight w:val="0"/>
                                  <w:marTop w:val="0"/>
                                  <w:marBottom w:val="0"/>
                                  <w:divBdr>
                                    <w:top w:val="none" w:sz="0" w:space="0" w:color="auto"/>
                                    <w:left w:val="none" w:sz="0" w:space="0" w:color="auto"/>
                                    <w:bottom w:val="none" w:sz="0" w:space="0" w:color="auto"/>
                                    <w:right w:val="none" w:sz="0" w:space="0" w:color="auto"/>
                                  </w:divBdr>
                                  <w:divsChild>
                                    <w:div w:id="14924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357676">
                          <w:marLeft w:val="0"/>
                          <w:marRight w:val="0"/>
                          <w:marTop w:val="0"/>
                          <w:marBottom w:val="0"/>
                          <w:divBdr>
                            <w:top w:val="none" w:sz="0" w:space="0" w:color="auto"/>
                            <w:left w:val="none" w:sz="0" w:space="0" w:color="auto"/>
                            <w:bottom w:val="none" w:sz="0" w:space="0" w:color="auto"/>
                            <w:right w:val="none" w:sz="0" w:space="0" w:color="auto"/>
                          </w:divBdr>
                          <w:divsChild>
                            <w:div w:id="1579438962">
                              <w:marLeft w:val="0"/>
                              <w:marRight w:val="0"/>
                              <w:marTop w:val="0"/>
                              <w:marBottom w:val="0"/>
                              <w:divBdr>
                                <w:top w:val="none" w:sz="0" w:space="0" w:color="auto"/>
                                <w:left w:val="none" w:sz="0" w:space="0" w:color="auto"/>
                                <w:bottom w:val="none" w:sz="0" w:space="0" w:color="auto"/>
                                <w:right w:val="none" w:sz="0" w:space="0" w:color="auto"/>
                              </w:divBdr>
                              <w:divsChild>
                                <w:div w:id="206008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397120">
      <w:bodyDiv w:val="1"/>
      <w:marLeft w:val="0"/>
      <w:marRight w:val="0"/>
      <w:marTop w:val="0"/>
      <w:marBottom w:val="0"/>
      <w:divBdr>
        <w:top w:val="none" w:sz="0" w:space="0" w:color="auto"/>
        <w:left w:val="none" w:sz="0" w:space="0" w:color="auto"/>
        <w:bottom w:val="none" w:sz="0" w:space="0" w:color="auto"/>
        <w:right w:val="none" w:sz="0" w:space="0" w:color="auto"/>
      </w:divBdr>
    </w:div>
    <w:div w:id="248079658">
      <w:bodyDiv w:val="1"/>
      <w:marLeft w:val="0"/>
      <w:marRight w:val="0"/>
      <w:marTop w:val="0"/>
      <w:marBottom w:val="0"/>
      <w:divBdr>
        <w:top w:val="none" w:sz="0" w:space="0" w:color="auto"/>
        <w:left w:val="none" w:sz="0" w:space="0" w:color="auto"/>
        <w:bottom w:val="none" w:sz="0" w:space="0" w:color="auto"/>
        <w:right w:val="none" w:sz="0" w:space="0" w:color="auto"/>
      </w:divBdr>
    </w:div>
    <w:div w:id="261959212">
      <w:bodyDiv w:val="1"/>
      <w:marLeft w:val="0"/>
      <w:marRight w:val="0"/>
      <w:marTop w:val="0"/>
      <w:marBottom w:val="0"/>
      <w:divBdr>
        <w:top w:val="none" w:sz="0" w:space="0" w:color="auto"/>
        <w:left w:val="none" w:sz="0" w:space="0" w:color="auto"/>
        <w:bottom w:val="none" w:sz="0" w:space="0" w:color="auto"/>
        <w:right w:val="none" w:sz="0" w:space="0" w:color="auto"/>
      </w:divBdr>
    </w:div>
    <w:div w:id="271983035">
      <w:bodyDiv w:val="1"/>
      <w:marLeft w:val="0"/>
      <w:marRight w:val="0"/>
      <w:marTop w:val="0"/>
      <w:marBottom w:val="0"/>
      <w:divBdr>
        <w:top w:val="none" w:sz="0" w:space="0" w:color="auto"/>
        <w:left w:val="none" w:sz="0" w:space="0" w:color="auto"/>
        <w:bottom w:val="none" w:sz="0" w:space="0" w:color="auto"/>
        <w:right w:val="none" w:sz="0" w:space="0" w:color="auto"/>
      </w:divBdr>
    </w:div>
    <w:div w:id="283773137">
      <w:bodyDiv w:val="1"/>
      <w:marLeft w:val="0"/>
      <w:marRight w:val="0"/>
      <w:marTop w:val="0"/>
      <w:marBottom w:val="0"/>
      <w:divBdr>
        <w:top w:val="none" w:sz="0" w:space="0" w:color="auto"/>
        <w:left w:val="none" w:sz="0" w:space="0" w:color="auto"/>
        <w:bottom w:val="none" w:sz="0" w:space="0" w:color="auto"/>
        <w:right w:val="none" w:sz="0" w:space="0" w:color="auto"/>
      </w:divBdr>
    </w:div>
    <w:div w:id="319163838">
      <w:bodyDiv w:val="1"/>
      <w:marLeft w:val="0"/>
      <w:marRight w:val="0"/>
      <w:marTop w:val="0"/>
      <w:marBottom w:val="0"/>
      <w:divBdr>
        <w:top w:val="none" w:sz="0" w:space="0" w:color="auto"/>
        <w:left w:val="none" w:sz="0" w:space="0" w:color="auto"/>
        <w:bottom w:val="none" w:sz="0" w:space="0" w:color="auto"/>
        <w:right w:val="none" w:sz="0" w:space="0" w:color="auto"/>
      </w:divBdr>
    </w:div>
    <w:div w:id="398023637">
      <w:bodyDiv w:val="1"/>
      <w:marLeft w:val="0"/>
      <w:marRight w:val="0"/>
      <w:marTop w:val="0"/>
      <w:marBottom w:val="0"/>
      <w:divBdr>
        <w:top w:val="none" w:sz="0" w:space="0" w:color="auto"/>
        <w:left w:val="none" w:sz="0" w:space="0" w:color="auto"/>
        <w:bottom w:val="none" w:sz="0" w:space="0" w:color="auto"/>
        <w:right w:val="none" w:sz="0" w:space="0" w:color="auto"/>
      </w:divBdr>
      <w:divsChild>
        <w:div w:id="521093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572679">
      <w:bodyDiv w:val="1"/>
      <w:marLeft w:val="0"/>
      <w:marRight w:val="0"/>
      <w:marTop w:val="0"/>
      <w:marBottom w:val="0"/>
      <w:divBdr>
        <w:top w:val="none" w:sz="0" w:space="0" w:color="auto"/>
        <w:left w:val="none" w:sz="0" w:space="0" w:color="auto"/>
        <w:bottom w:val="none" w:sz="0" w:space="0" w:color="auto"/>
        <w:right w:val="none" w:sz="0" w:space="0" w:color="auto"/>
      </w:divBdr>
    </w:div>
    <w:div w:id="414979814">
      <w:bodyDiv w:val="1"/>
      <w:marLeft w:val="0"/>
      <w:marRight w:val="0"/>
      <w:marTop w:val="0"/>
      <w:marBottom w:val="0"/>
      <w:divBdr>
        <w:top w:val="none" w:sz="0" w:space="0" w:color="auto"/>
        <w:left w:val="none" w:sz="0" w:space="0" w:color="auto"/>
        <w:bottom w:val="none" w:sz="0" w:space="0" w:color="auto"/>
        <w:right w:val="none" w:sz="0" w:space="0" w:color="auto"/>
      </w:divBdr>
    </w:div>
    <w:div w:id="499122299">
      <w:bodyDiv w:val="1"/>
      <w:marLeft w:val="0"/>
      <w:marRight w:val="0"/>
      <w:marTop w:val="0"/>
      <w:marBottom w:val="0"/>
      <w:divBdr>
        <w:top w:val="none" w:sz="0" w:space="0" w:color="auto"/>
        <w:left w:val="none" w:sz="0" w:space="0" w:color="auto"/>
        <w:bottom w:val="none" w:sz="0" w:space="0" w:color="auto"/>
        <w:right w:val="none" w:sz="0" w:space="0" w:color="auto"/>
      </w:divBdr>
    </w:div>
    <w:div w:id="500237741">
      <w:bodyDiv w:val="1"/>
      <w:marLeft w:val="0"/>
      <w:marRight w:val="0"/>
      <w:marTop w:val="0"/>
      <w:marBottom w:val="0"/>
      <w:divBdr>
        <w:top w:val="none" w:sz="0" w:space="0" w:color="auto"/>
        <w:left w:val="none" w:sz="0" w:space="0" w:color="auto"/>
        <w:bottom w:val="none" w:sz="0" w:space="0" w:color="auto"/>
        <w:right w:val="none" w:sz="0" w:space="0" w:color="auto"/>
      </w:divBdr>
    </w:div>
    <w:div w:id="507713001">
      <w:bodyDiv w:val="1"/>
      <w:marLeft w:val="0"/>
      <w:marRight w:val="0"/>
      <w:marTop w:val="0"/>
      <w:marBottom w:val="0"/>
      <w:divBdr>
        <w:top w:val="none" w:sz="0" w:space="0" w:color="auto"/>
        <w:left w:val="none" w:sz="0" w:space="0" w:color="auto"/>
        <w:bottom w:val="none" w:sz="0" w:space="0" w:color="auto"/>
        <w:right w:val="none" w:sz="0" w:space="0" w:color="auto"/>
      </w:divBdr>
    </w:div>
    <w:div w:id="509372475">
      <w:bodyDiv w:val="1"/>
      <w:marLeft w:val="0"/>
      <w:marRight w:val="0"/>
      <w:marTop w:val="0"/>
      <w:marBottom w:val="0"/>
      <w:divBdr>
        <w:top w:val="none" w:sz="0" w:space="0" w:color="auto"/>
        <w:left w:val="none" w:sz="0" w:space="0" w:color="auto"/>
        <w:bottom w:val="none" w:sz="0" w:space="0" w:color="auto"/>
        <w:right w:val="none" w:sz="0" w:space="0" w:color="auto"/>
      </w:divBdr>
    </w:div>
    <w:div w:id="559942950">
      <w:bodyDiv w:val="1"/>
      <w:marLeft w:val="0"/>
      <w:marRight w:val="0"/>
      <w:marTop w:val="0"/>
      <w:marBottom w:val="0"/>
      <w:divBdr>
        <w:top w:val="none" w:sz="0" w:space="0" w:color="auto"/>
        <w:left w:val="none" w:sz="0" w:space="0" w:color="auto"/>
        <w:bottom w:val="none" w:sz="0" w:space="0" w:color="auto"/>
        <w:right w:val="none" w:sz="0" w:space="0" w:color="auto"/>
      </w:divBdr>
    </w:div>
    <w:div w:id="626938755">
      <w:bodyDiv w:val="1"/>
      <w:marLeft w:val="0"/>
      <w:marRight w:val="0"/>
      <w:marTop w:val="0"/>
      <w:marBottom w:val="0"/>
      <w:divBdr>
        <w:top w:val="none" w:sz="0" w:space="0" w:color="auto"/>
        <w:left w:val="none" w:sz="0" w:space="0" w:color="auto"/>
        <w:bottom w:val="none" w:sz="0" w:space="0" w:color="auto"/>
        <w:right w:val="none" w:sz="0" w:space="0" w:color="auto"/>
      </w:divBdr>
    </w:div>
    <w:div w:id="658919383">
      <w:bodyDiv w:val="1"/>
      <w:marLeft w:val="0"/>
      <w:marRight w:val="0"/>
      <w:marTop w:val="0"/>
      <w:marBottom w:val="0"/>
      <w:divBdr>
        <w:top w:val="none" w:sz="0" w:space="0" w:color="auto"/>
        <w:left w:val="none" w:sz="0" w:space="0" w:color="auto"/>
        <w:bottom w:val="none" w:sz="0" w:space="0" w:color="auto"/>
        <w:right w:val="none" w:sz="0" w:space="0" w:color="auto"/>
      </w:divBdr>
    </w:div>
    <w:div w:id="774638409">
      <w:bodyDiv w:val="1"/>
      <w:marLeft w:val="0"/>
      <w:marRight w:val="0"/>
      <w:marTop w:val="0"/>
      <w:marBottom w:val="0"/>
      <w:divBdr>
        <w:top w:val="none" w:sz="0" w:space="0" w:color="auto"/>
        <w:left w:val="none" w:sz="0" w:space="0" w:color="auto"/>
        <w:bottom w:val="none" w:sz="0" w:space="0" w:color="auto"/>
        <w:right w:val="none" w:sz="0" w:space="0" w:color="auto"/>
      </w:divBdr>
    </w:div>
    <w:div w:id="798260057">
      <w:bodyDiv w:val="1"/>
      <w:marLeft w:val="0"/>
      <w:marRight w:val="0"/>
      <w:marTop w:val="0"/>
      <w:marBottom w:val="0"/>
      <w:divBdr>
        <w:top w:val="none" w:sz="0" w:space="0" w:color="auto"/>
        <w:left w:val="none" w:sz="0" w:space="0" w:color="auto"/>
        <w:bottom w:val="none" w:sz="0" w:space="0" w:color="auto"/>
        <w:right w:val="none" w:sz="0" w:space="0" w:color="auto"/>
      </w:divBdr>
    </w:div>
    <w:div w:id="805590894">
      <w:bodyDiv w:val="1"/>
      <w:marLeft w:val="0"/>
      <w:marRight w:val="0"/>
      <w:marTop w:val="0"/>
      <w:marBottom w:val="0"/>
      <w:divBdr>
        <w:top w:val="none" w:sz="0" w:space="0" w:color="auto"/>
        <w:left w:val="none" w:sz="0" w:space="0" w:color="auto"/>
        <w:bottom w:val="none" w:sz="0" w:space="0" w:color="auto"/>
        <w:right w:val="none" w:sz="0" w:space="0" w:color="auto"/>
      </w:divBdr>
    </w:div>
    <w:div w:id="888344044">
      <w:bodyDiv w:val="1"/>
      <w:marLeft w:val="0"/>
      <w:marRight w:val="0"/>
      <w:marTop w:val="0"/>
      <w:marBottom w:val="0"/>
      <w:divBdr>
        <w:top w:val="none" w:sz="0" w:space="0" w:color="auto"/>
        <w:left w:val="none" w:sz="0" w:space="0" w:color="auto"/>
        <w:bottom w:val="none" w:sz="0" w:space="0" w:color="auto"/>
        <w:right w:val="none" w:sz="0" w:space="0" w:color="auto"/>
      </w:divBdr>
    </w:div>
    <w:div w:id="897932492">
      <w:bodyDiv w:val="1"/>
      <w:marLeft w:val="0"/>
      <w:marRight w:val="0"/>
      <w:marTop w:val="0"/>
      <w:marBottom w:val="0"/>
      <w:divBdr>
        <w:top w:val="none" w:sz="0" w:space="0" w:color="auto"/>
        <w:left w:val="none" w:sz="0" w:space="0" w:color="auto"/>
        <w:bottom w:val="none" w:sz="0" w:space="0" w:color="auto"/>
        <w:right w:val="none" w:sz="0" w:space="0" w:color="auto"/>
      </w:divBdr>
    </w:div>
    <w:div w:id="944843811">
      <w:bodyDiv w:val="1"/>
      <w:marLeft w:val="0"/>
      <w:marRight w:val="0"/>
      <w:marTop w:val="0"/>
      <w:marBottom w:val="0"/>
      <w:divBdr>
        <w:top w:val="none" w:sz="0" w:space="0" w:color="auto"/>
        <w:left w:val="none" w:sz="0" w:space="0" w:color="auto"/>
        <w:bottom w:val="none" w:sz="0" w:space="0" w:color="auto"/>
        <w:right w:val="none" w:sz="0" w:space="0" w:color="auto"/>
      </w:divBdr>
    </w:div>
    <w:div w:id="960765650">
      <w:bodyDiv w:val="1"/>
      <w:marLeft w:val="0"/>
      <w:marRight w:val="0"/>
      <w:marTop w:val="0"/>
      <w:marBottom w:val="0"/>
      <w:divBdr>
        <w:top w:val="none" w:sz="0" w:space="0" w:color="auto"/>
        <w:left w:val="none" w:sz="0" w:space="0" w:color="auto"/>
        <w:bottom w:val="none" w:sz="0" w:space="0" w:color="auto"/>
        <w:right w:val="none" w:sz="0" w:space="0" w:color="auto"/>
      </w:divBdr>
    </w:div>
    <w:div w:id="964582030">
      <w:bodyDiv w:val="1"/>
      <w:marLeft w:val="0"/>
      <w:marRight w:val="0"/>
      <w:marTop w:val="0"/>
      <w:marBottom w:val="0"/>
      <w:divBdr>
        <w:top w:val="none" w:sz="0" w:space="0" w:color="auto"/>
        <w:left w:val="none" w:sz="0" w:space="0" w:color="auto"/>
        <w:bottom w:val="none" w:sz="0" w:space="0" w:color="auto"/>
        <w:right w:val="none" w:sz="0" w:space="0" w:color="auto"/>
      </w:divBdr>
    </w:div>
    <w:div w:id="982612333">
      <w:bodyDiv w:val="1"/>
      <w:marLeft w:val="0"/>
      <w:marRight w:val="0"/>
      <w:marTop w:val="0"/>
      <w:marBottom w:val="0"/>
      <w:divBdr>
        <w:top w:val="none" w:sz="0" w:space="0" w:color="auto"/>
        <w:left w:val="none" w:sz="0" w:space="0" w:color="auto"/>
        <w:bottom w:val="none" w:sz="0" w:space="0" w:color="auto"/>
        <w:right w:val="none" w:sz="0" w:space="0" w:color="auto"/>
      </w:divBdr>
    </w:div>
    <w:div w:id="985745256">
      <w:bodyDiv w:val="1"/>
      <w:marLeft w:val="0"/>
      <w:marRight w:val="0"/>
      <w:marTop w:val="0"/>
      <w:marBottom w:val="0"/>
      <w:divBdr>
        <w:top w:val="none" w:sz="0" w:space="0" w:color="auto"/>
        <w:left w:val="none" w:sz="0" w:space="0" w:color="auto"/>
        <w:bottom w:val="none" w:sz="0" w:space="0" w:color="auto"/>
        <w:right w:val="none" w:sz="0" w:space="0" w:color="auto"/>
      </w:divBdr>
    </w:div>
    <w:div w:id="1023440117">
      <w:bodyDiv w:val="1"/>
      <w:marLeft w:val="0"/>
      <w:marRight w:val="0"/>
      <w:marTop w:val="0"/>
      <w:marBottom w:val="0"/>
      <w:divBdr>
        <w:top w:val="none" w:sz="0" w:space="0" w:color="auto"/>
        <w:left w:val="none" w:sz="0" w:space="0" w:color="auto"/>
        <w:bottom w:val="none" w:sz="0" w:space="0" w:color="auto"/>
        <w:right w:val="none" w:sz="0" w:space="0" w:color="auto"/>
      </w:divBdr>
    </w:div>
    <w:div w:id="1024676218">
      <w:bodyDiv w:val="1"/>
      <w:marLeft w:val="0"/>
      <w:marRight w:val="0"/>
      <w:marTop w:val="0"/>
      <w:marBottom w:val="0"/>
      <w:divBdr>
        <w:top w:val="none" w:sz="0" w:space="0" w:color="auto"/>
        <w:left w:val="none" w:sz="0" w:space="0" w:color="auto"/>
        <w:bottom w:val="none" w:sz="0" w:space="0" w:color="auto"/>
        <w:right w:val="none" w:sz="0" w:space="0" w:color="auto"/>
      </w:divBdr>
    </w:div>
    <w:div w:id="1027830923">
      <w:bodyDiv w:val="1"/>
      <w:marLeft w:val="0"/>
      <w:marRight w:val="0"/>
      <w:marTop w:val="0"/>
      <w:marBottom w:val="0"/>
      <w:divBdr>
        <w:top w:val="none" w:sz="0" w:space="0" w:color="auto"/>
        <w:left w:val="none" w:sz="0" w:space="0" w:color="auto"/>
        <w:bottom w:val="none" w:sz="0" w:space="0" w:color="auto"/>
        <w:right w:val="none" w:sz="0" w:space="0" w:color="auto"/>
      </w:divBdr>
    </w:div>
    <w:div w:id="1036662945">
      <w:bodyDiv w:val="1"/>
      <w:marLeft w:val="0"/>
      <w:marRight w:val="0"/>
      <w:marTop w:val="0"/>
      <w:marBottom w:val="0"/>
      <w:divBdr>
        <w:top w:val="none" w:sz="0" w:space="0" w:color="auto"/>
        <w:left w:val="none" w:sz="0" w:space="0" w:color="auto"/>
        <w:bottom w:val="none" w:sz="0" w:space="0" w:color="auto"/>
        <w:right w:val="none" w:sz="0" w:space="0" w:color="auto"/>
      </w:divBdr>
    </w:div>
    <w:div w:id="1086804464">
      <w:bodyDiv w:val="1"/>
      <w:marLeft w:val="0"/>
      <w:marRight w:val="0"/>
      <w:marTop w:val="0"/>
      <w:marBottom w:val="0"/>
      <w:divBdr>
        <w:top w:val="none" w:sz="0" w:space="0" w:color="auto"/>
        <w:left w:val="none" w:sz="0" w:space="0" w:color="auto"/>
        <w:bottom w:val="none" w:sz="0" w:space="0" w:color="auto"/>
        <w:right w:val="none" w:sz="0" w:space="0" w:color="auto"/>
      </w:divBdr>
    </w:div>
    <w:div w:id="1139303904">
      <w:bodyDiv w:val="1"/>
      <w:marLeft w:val="0"/>
      <w:marRight w:val="0"/>
      <w:marTop w:val="0"/>
      <w:marBottom w:val="0"/>
      <w:divBdr>
        <w:top w:val="none" w:sz="0" w:space="0" w:color="auto"/>
        <w:left w:val="none" w:sz="0" w:space="0" w:color="auto"/>
        <w:bottom w:val="none" w:sz="0" w:space="0" w:color="auto"/>
        <w:right w:val="none" w:sz="0" w:space="0" w:color="auto"/>
      </w:divBdr>
    </w:div>
    <w:div w:id="1194735941">
      <w:bodyDiv w:val="1"/>
      <w:marLeft w:val="0"/>
      <w:marRight w:val="0"/>
      <w:marTop w:val="0"/>
      <w:marBottom w:val="0"/>
      <w:divBdr>
        <w:top w:val="none" w:sz="0" w:space="0" w:color="auto"/>
        <w:left w:val="none" w:sz="0" w:space="0" w:color="auto"/>
        <w:bottom w:val="none" w:sz="0" w:space="0" w:color="auto"/>
        <w:right w:val="none" w:sz="0" w:space="0" w:color="auto"/>
      </w:divBdr>
    </w:div>
    <w:div w:id="1340542710">
      <w:bodyDiv w:val="1"/>
      <w:marLeft w:val="0"/>
      <w:marRight w:val="0"/>
      <w:marTop w:val="0"/>
      <w:marBottom w:val="0"/>
      <w:divBdr>
        <w:top w:val="none" w:sz="0" w:space="0" w:color="auto"/>
        <w:left w:val="none" w:sz="0" w:space="0" w:color="auto"/>
        <w:bottom w:val="none" w:sz="0" w:space="0" w:color="auto"/>
        <w:right w:val="none" w:sz="0" w:space="0" w:color="auto"/>
      </w:divBdr>
    </w:div>
    <w:div w:id="1340699371">
      <w:bodyDiv w:val="1"/>
      <w:marLeft w:val="0"/>
      <w:marRight w:val="0"/>
      <w:marTop w:val="0"/>
      <w:marBottom w:val="0"/>
      <w:divBdr>
        <w:top w:val="none" w:sz="0" w:space="0" w:color="auto"/>
        <w:left w:val="none" w:sz="0" w:space="0" w:color="auto"/>
        <w:bottom w:val="none" w:sz="0" w:space="0" w:color="auto"/>
        <w:right w:val="none" w:sz="0" w:space="0" w:color="auto"/>
      </w:divBdr>
    </w:div>
    <w:div w:id="1348369697">
      <w:bodyDiv w:val="1"/>
      <w:marLeft w:val="0"/>
      <w:marRight w:val="0"/>
      <w:marTop w:val="0"/>
      <w:marBottom w:val="0"/>
      <w:divBdr>
        <w:top w:val="none" w:sz="0" w:space="0" w:color="auto"/>
        <w:left w:val="none" w:sz="0" w:space="0" w:color="auto"/>
        <w:bottom w:val="none" w:sz="0" w:space="0" w:color="auto"/>
        <w:right w:val="none" w:sz="0" w:space="0" w:color="auto"/>
      </w:divBdr>
    </w:div>
    <w:div w:id="1376544547">
      <w:bodyDiv w:val="1"/>
      <w:marLeft w:val="0"/>
      <w:marRight w:val="0"/>
      <w:marTop w:val="0"/>
      <w:marBottom w:val="0"/>
      <w:divBdr>
        <w:top w:val="none" w:sz="0" w:space="0" w:color="auto"/>
        <w:left w:val="none" w:sz="0" w:space="0" w:color="auto"/>
        <w:bottom w:val="none" w:sz="0" w:space="0" w:color="auto"/>
        <w:right w:val="none" w:sz="0" w:space="0" w:color="auto"/>
      </w:divBdr>
    </w:div>
    <w:div w:id="1390957581">
      <w:bodyDiv w:val="1"/>
      <w:marLeft w:val="0"/>
      <w:marRight w:val="0"/>
      <w:marTop w:val="0"/>
      <w:marBottom w:val="0"/>
      <w:divBdr>
        <w:top w:val="none" w:sz="0" w:space="0" w:color="auto"/>
        <w:left w:val="none" w:sz="0" w:space="0" w:color="auto"/>
        <w:bottom w:val="none" w:sz="0" w:space="0" w:color="auto"/>
        <w:right w:val="none" w:sz="0" w:space="0" w:color="auto"/>
      </w:divBdr>
    </w:div>
    <w:div w:id="1403866048">
      <w:bodyDiv w:val="1"/>
      <w:marLeft w:val="0"/>
      <w:marRight w:val="0"/>
      <w:marTop w:val="0"/>
      <w:marBottom w:val="0"/>
      <w:divBdr>
        <w:top w:val="none" w:sz="0" w:space="0" w:color="auto"/>
        <w:left w:val="none" w:sz="0" w:space="0" w:color="auto"/>
        <w:bottom w:val="none" w:sz="0" w:space="0" w:color="auto"/>
        <w:right w:val="none" w:sz="0" w:space="0" w:color="auto"/>
      </w:divBdr>
      <w:divsChild>
        <w:div w:id="1458648580">
          <w:marLeft w:val="0"/>
          <w:marRight w:val="0"/>
          <w:marTop w:val="0"/>
          <w:marBottom w:val="0"/>
          <w:divBdr>
            <w:top w:val="none" w:sz="0" w:space="0" w:color="auto"/>
            <w:left w:val="none" w:sz="0" w:space="0" w:color="auto"/>
            <w:bottom w:val="none" w:sz="0" w:space="0" w:color="auto"/>
            <w:right w:val="none" w:sz="0" w:space="0" w:color="auto"/>
          </w:divBdr>
          <w:divsChild>
            <w:div w:id="1059012321">
              <w:marLeft w:val="0"/>
              <w:marRight w:val="0"/>
              <w:marTop w:val="0"/>
              <w:marBottom w:val="0"/>
              <w:divBdr>
                <w:top w:val="none" w:sz="0" w:space="0" w:color="auto"/>
                <w:left w:val="none" w:sz="0" w:space="0" w:color="auto"/>
                <w:bottom w:val="none" w:sz="0" w:space="0" w:color="auto"/>
                <w:right w:val="none" w:sz="0" w:space="0" w:color="auto"/>
              </w:divBdr>
              <w:divsChild>
                <w:div w:id="1517158472">
                  <w:marLeft w:val="0"/>
                  <w:marRight w:val="0"/>
                  <w:marTop w:val="0"/>
                  <w:marBottom w:val="0"/>
                  <w:divBdr>
                    <w:top w:val="none" w:sz="0" w:space="0" w:color="auto"/>
                    <w:left w:val="none" w:sz="0" w:space="0" w:color="auto"/>
                    <w:bottom w:val="none" w:sz="0" w:space="0" w:color="auto"/>
                    <w:right w:val="none" w:sz="0" w:space="0" w:color="auto"/>
                  </w:divBdr>
                  <w:divsChild>
                    <w:div w:id="775753177">
                      <w:marLeft w:val="0"/>
                      <w:marRight w:val="0"/>
                      <w:marTop w:val="0"/>
                      <w:marBottom w:val="0"/>
                      <w:divBdr>
                        <w:top w:val="none" w:sz="0" w:space="0" w:color="auto"/>
                        <w:left w:val="none" w:sz="0" w:space="0" w:color="auto"/>
                        <w:bottom w:val="none" w:sz="0" w:space="0" w:color="auto"/>
                        <w:right w:val="none" w:sz="0" w:space="0" w:color="auto"/>
                      </w:divBdr>
                      <w:divsChild>
                        <w:div w:id="469174295">
                          <w:marLeft w:val="0"/>
                          <w:marRight w:val="0"/>
                          <w:marTop w:val="0"/>
                          <w:marBottom w:val="0"/>
                          <w:divBdr>
                            <w:top w:val="none" w:sz="0" w:space="0" w:color="auto"/>
                            <w:left w:val="none" w:sz="0" w:space="0" w:color="auto"/>
                            <w:bottom w:val="none" w:sz="0" w:space="0" w:color="auto"/>
                            <w:right w:val="none" w:sz="0" w:space="0" w:color="auto"/>
                          </w:divBdr>
                          <w:divsChild>
                            <w:div w:id="219366816">
                              <w:marLeft w:val="0"/>
                              <w:marRight w:val="0"/>
                              <w:marTop w:val="0"/>
                              <w:marBottom w:val="0"/>
                              <w:divBdr>
                                <w:top w:val="none" w:sz="0" w:space="0" w:color="auto"/>
                                <w:left w:val="none" w:sz="0" w:space="0" w:color="auto"/>
                                <w:bottom w:val="none" w:sz="0" w:space="0" w:color="auto"/>
                                <w:right w:val="none" w:sz="0" w:space="0" w:color="auto"/>
                              </w:divBdr>
                              <w:divsChild>
                                <w:div w:id="927034686">
                                  <w:marLeft w:val="0"/>
                                  <w:marRight w:val="0"/>
                                  <w:marTop w:val="0"/>
                                  <w:marBottom w:val="0"/>
                                  <w:divBdr>
                                    <w:top w:val="none" w:sz="0" w:space="0" w:color="auto"/>
                                    <w:left w:val="none" w:sz="0" w:space="0" w:color="auto"/>
                                    <w:bottom w:val="none" w:sz="0" w:space="0" w:color="auto"/>
                                    <w:right w:val="none" w:sz="0" w:space="0" w:color="auto"/>
                                  </w:divBdr>
                                  <w:divsChild>
                                    <w:div w:id="1956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77340">
                          <w:marLeft w:val="0"/>
                          <w:marRight w:val="0"/>
                          <w:marTop w:val="0"/>
                          <w:marBottom w:val="0"/>
                          <w:divBdr>
                            <w:top w:val="none" w:sz="0" w:space="0" w:color="auto"/>
                            <w:left w:val="none" w:sz="0" w:space="0" w:color="auto"/>
                            <w:bottom w:val="none" w:sz="0" w:space="0" w:color="auto"/>
                            <w:right w:val="none" w:sz="0" w:space="0" w:color="auto"/>
                          </w:divBdr>
                          <w:divsChild>
                            <w:div w:id="42946299">
                              <w:marLeft w:val="0"/>
                              <w:marRight w:val="0"/>
                              <w:marTop w:val="0"/>
                              <w:marBottom w:val="0"/>
                              <w:divBdr>
                                <w:top w:val="none" w:sz="0" w:space="0" w:color="auto"/>
                                <w:left w:val="none" w:sz="0" w:space="0" w:color="auto"/>
                                <w:bottom w:val="none" w:sz="0" w:space="0" w:color="auto"/>
                                <w:right w:val="none" w:sz="0" w:space="0" w:color="auto"/>
                              </w:divBdr>
                              <w:divsChild>
                                <w:div w:id="184485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620225">
      <w:bodyDiv w:val="1"/>
      <w:marLeft w:val="0"/>
      <w:marRight w:val="0"/>
      <w:marTop w:val="0"/>
      <w:marBottom w:val="0"/>
      <w:divBdr>
        <w:top w:val="none" w:sz="0" w:space="0" w:color="auto"/>
        <w:left w:val="none" w:sz="0" w:space="0" w:color="auto"/>
        <w:bottom w:val="none" w:sz="0" w:space="0" w:color="auto"/>
        <w:right w:val="none" w:sz="0" w:space="0" w:color="auto"/>
      </w:divBdr>
    </w:div>
    <w:div w:id="1446844185">
      <w:bodyDiv w:val="1"/>
      <w:marLeft w:val="0"/>
      <w:marRight w:val="0"/>
      <w:marTop w:val="0"/>
      <w:marBottom w:val="0"/>
      <w:divBdr>
        <w:top w:val="none" w:sz="0" w:space="0" w:color="auto"/>
        <w:left w:val="none" w:sz="0" w:space="0" w:color="auto"/>
        <w:bottom w:val="none" w:sz="0" w:space="0" w:color="auto"/>
        <w:right w:val="none" w:sz="0" w:space="0" w:color="auto"/>
      </w:divBdr>
    </w:div>
    <w:div w:id="1492910930">
      <w:bodyDiv w:val="1"/>
      <w:marLeft w:val="0"/>
      <w:marRight w:val="0"/>
      <w:marTop w:val="0"/>
      <w:marBottom w:val="0"/>
      <w:divBdr>
        <w:top w:val="none" w:sz="0" w:space="0" w:color="auto"/>
        <w:left w:val="none" w:sz="0" w:space="0" w:color="auto"/>
        <w:bottom w:val="none" w:sz="0" w:space="0" w:color="auto"/>
        <w:right w:val="none" w:sz="0" w:space="0" w:color="auto"/>
      </w:divBdr>
    </w:div>
    <w:div w:id="1541014254">
      <w:bodyDiv w:val="1"/>
      <w:marLeft w:val="0"/>
      <w:marRight w:val="0"/>
      <w:marTop w:val="0"/>
      <w:marBottom w:val="0"/>
      <w:divBdr>
        <w:top w:val="none" w:sz="0" w:space="0" w:color="auto"/>
        <w:left w:val="none" w:sz="0" w:space="0" w:color="auto"/>
        <w:bottom w:val="none" w:sz="0" w:space="0" w:color="auto"/>
        <w:right w:val="none" w:sz="0" w:space="0" w:color="auto"/>
      </w:divBdr>
    </w:div>
    <w:div w:id="1549419520">
      <w:bodyDiv w:val="1"/>
      <w:marLeft w:val="0"/>
      <w:marRight w:val="0"/>
      <w:marTop w:val="0"/>
      <w:marBottom w:val="0"/>
      <w:divBdr>
        <w:top w:val="none" w:sz="0" w:space="0" w:color="auto"/>
        <w:left w:val="none" w:sz="0" w:space="0" w:color="auto"/>
        <w:bottom w:val="none" w:sz="0" w:space="0" w:color="auto"/>
        <w:right w:val="none" w:sz="0" w:space="0" w:color="auto"/>
      </w:divBdr>
    </w:div>
    <w:div w:id="1558518193">
      <w:bodyDiv w:val="1"/>
      <w:marLeft w:val="0"/>
      <w:marRight w:val="0"/>
      <w:marTop w:val="0"/>
      <w:marBottom w:val="0"/>
      <w:divBdr>
        <w:top w:val="none" w:sz="0" w:space="0" w:color="auto"/>
        <w:left w:val="none" w:sz="0" w:space="0" w:color="auto"/>
        <w:bottom w:val="none" w:sz="0" w:space="0" w:color="auto"/>
        <w:right w:val="none" w:sz="0" w:space="0" w:color="auto"/>
      </w:divBdr>
    </w:div>
    <w:div w:id="1591966086">
      <w:bodyDiv w:val="1"/>
      <w:marLeft w:val="0"/>
      <w:marRight w:val="0"/>
      <w:marTop w:val="0"/>
      <w:marBottom w:val="0"/>
      <w:divBdr>
        <w:top w:val="none" w:sz="0" w:space="0" w:color="auto"/>
        <w:left w:val="none" w:sz="0" w:space="0" w:color="auto"/>
        <w:bottom w:val="none" w:sz="0" w:space="0" w:color="auto"/>
        <w:right w:val="none" w:sz="0" w:space="0" w:color="auto"/>
      </w:divBdr>
    </w:div>
    <w:div w:id="1600675880">
      <w:bodyDiv w:val="1"/>
      <w:marLeft w:val="0"/>
      <w:marRight w:val="0"/>
      <w:marTop w:val="0"/>
      <w:marBottom w:val="0"/>
      <w:divBdr>
        <w:top w:val="none" w:sz="0" w:space="0" w:color="auto"/>
        <w:left w:val="none" w:sz="0" w:space="0" w:color="auto"/>
        <w:bottom w:val="none" w:sz="0" w:space="0" w:color="auto"/>
        <w:right w:val="none" w:sz="0" w:space="0" w:color="auto"/>
      </w:divBdr>
    </w:div>
    <w:div w:id="1610162271">
      <w:bodyDiv w:val="1"/>
      <w:marLeft w:val="0"/>
      <w:marRight w:val="0"/>
      <w:marTop w:val="0"/>
      <w:marBottom w:val="0"/>
      <w:divBdr>
        <w:top w:val="none" w:sz="0" w:space="0" w:color="auto"/>
        <w:left w:val="none" w:sz="0" w:space="0" w:color="auto"/>
        <w:bottom w:val="none" w:sz="0" w:space="0" w:color="auto"/>
        <w:right w:val="none" w:sz="0" w:space="0" w:color="auto"/>
      </w:divBdr>
      <w:divsChild>
        <w:div w:id="605188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5360677">
      <w:bodyDiv w:val="1"/>
      <w:marLeft w:val="0"/>
      <w:marRight w:val="0"/>
      <w:marTop w:val="0"/>
      <w:marBottom w:val="0"/>
      <w:divBdr>
        <w:top w:val="none" w:sz="0" w:space="0" w:color="auto"/>
        <w:left w:val="none" w:sz="0" w:space="0" w:color="auto"/>
        <w:bottom w:val="none" w:sz="0" w:space="0" w:color="auto"/>
        <w:right w:val="none" w:sz="0" w:space="0" w:color="auto"/>
      </w:divBdr>
    </w:div>
    <w:div w:id="1616910876">
      <w:bodyDiv w:val="1"/>
      <w:marLeft w:val="0"/>
      <w:marRight w:val="0"/>
      <w:marTop w:val="0"/>
      <w:marBottom w:val="0"/>
      <w:divBdr>
        <w:top w:val="none" w:sz="0" w:space="0" w:color="auto"/>
        <w:left w:val="none" w:sz="0" w:space="0" w:color="auto"/>
        <w:bottom w:val="none" w:sz="0" w:space="0" w:color="auto"/>
        <w:right w:val="none" w:sz="0" w:space="0" w:color="auto"/>
      </w:divBdr>
    </w:div>
    <w:div w:id="1623682018">
      <w:bodyDiv w:val="1"/>
      <w:marLeft w:val="0"/>
      <w:marRight w:val="0"/>
      <w:marTop w:val="0"/>
      <w:marBottom w:val="0"/>
      <w:divBdr>
        <w:top w:val="none" w:sz="0" w:space="0" w:color="auto"/>
        <w:left w:val="none" w:sz="0" w:space="0" w:color="auto"/>
        <w:bottom w:val="none" w:sz="0" w:space="0" w:color="auto"/>
        <w:right w:val="none" w:sz="0" w:space="0" w:color="auto"/>
      </w:divBdr>
    </w:div>
    <w:div w:id="1671179210">
      <w:bodyDiv w:val="1"/>
      <w:marLeft w:val="0"/>
      <w:marRight w:val="0"/>
      <w:marTop w:val="0"/>
      <w:marBottom w:val="0"/>
      <w:divBdr>
        <w:top w:val="none" w:sz="0" w:space="0" w:color="auto"/>
        <w:left w:val="none" w:sz="0" w:space="0" w:color="auto"/>
        <w:bottom w:val="none" w:sz="0" w:space="0" w:color="auto"/>
        <w:right w:val="none" w:sz="0" w:space="0" w:color="auto"/>
      </w:divBdr>
    </w:div>
    <w:div w:id="1691832499">
      <w:bodyDiv w:val="1"/>
      <w:marLeft w:val="0"/>
      <w:marRight w:val="0"/>
      <w:marTop w:val="0"/>
      <w:marBottom w:val="0"/>
      <w:divBdr>
        <w:top w:val="none" w:sz="0" w:space="0" w:color="auto"/>
        <w:left w:val="none" w:sz="0" w:space="0" w:color="auto"/>
        <w:bottom w:val="none" w:sz="0" w:space="0" w:color="auto"/>
        <w:right w:val="none" w:sz="0" w:space="0" w:color="auto"/>
      </w:divBdr>
    </w:div>
    <w:div w:id="1703361375">
      <w:bodyDiv w:val="1"/>
      <w:marLeft w:val="0"/>
      <w:marRight w:val="0"/>
      <w:marTop w:val="0"/>
      <w:marBottom w:val="0"/>
      <w:divBdr>
        <w:top w:val="none" w:sz="0" w:space="0" w:color="auto"/>
        <w:left w:val="none" w:sz="0" w:space="0" w:color="auto"/>
        <w:bottom w:val="none" w:sz="0" w:space="0" w:color="auto"/>
        <w:right w:val="none" w:sz="0" w:space="0" w:color="auto"/>
      </w:divBdr>
    </w:div>
    <w:div w:id="1739595441">
      <w:bodyDiv w:val="1"/>
      <w:marLeft w:val="0"/>
      <w:marRight w:val="0"/>
      <w:marTop w:val="0"/>
      <w:marBottom w:val="0"/>
      <w:divBdr>
        <w:top w:val="none" w:sz="0" w:space="0" w:color="auto"/>
        <w:left w:val="none" w:sz="0" w:space="0" w:color="auto"/>
        <w:bottom w:val="none" w:sz="0" w:space="0" w:color="auto"/>
        <w:right w:val="none" w:sz="0" w:space="0" w:color="auto"/>
      </w:divBdr>
    </w:div>
    <w:div w:id="1746342583">
      <w:bodyDiv w:val="1"/>
      <w:marLeft w:val="0"/>
      <w:marRight w:val="0"/>
      <w:marTop w:val="0"/>
      <w:marBottom w:val="0"/>
      <w:divBdr>
        <w:top w:val="none" w:sz="0" w:space="0" w:color="auto"/>
        <w:left w:val="none" w:sz="0" w:space="0" w:color="auto"/>
        <w:bottom w:val="none" w:sz="0" w:space="0" w:color="auto"/>
        <w:right w:val="none" w:sz="0" w:space="0" w:color="auto"/>
      </w:divBdr>
    </w:div>
    <w:div w:id="1748073161">
      <w:bodyDiv w:val="1"/>
      <w:marLeft w:val="0"/>
      <w:marRight w:val="0"/>
      <w:marTop w:val="0"/>
      <w:marBottom w:val="0"/>
      <w:divBdr>
        <w:top w:val="none" w:sz="0" w:space="0" w:color="auto"/>
        <w:left w:val="none" w:sz="0" w:space="0" w:color="auto"/>
        <w:bottom w:val="none" w:sz="0" w:space="0" w:color="auto"/>
        <w:right w:val="none" w:sz="0" w:space="0" w:color="auto"/>
      </w:divBdr>
    </w:div>
    <w:div w:id="1750302655">
      <w:bodyDiv w:val="1"/>
      <w:marLeft w:val="0"/>
      <w:marRight w:val="0"/>
      <w:marTop w:val="0"/>
      <w:marBottom w:val="0"/>
      <w:divBdr>
        <w:top w:val="none" w:sz="0" w:space="0" w:color="auto"/>
        <w:left w:val="none" w:sz="0" w:space="0" w:color="auto"/>
        <w:bottom w:val="none" w:sz="0" w:space="0" w:color="auto"/>
        <w:right w:val="none" w:sz="0" w:space="0" w:color="auto"/>
      </w:divBdr>
    </w:div>
    <w:div w:id="1758092622">
      <w:bodyDiv w:val="1"/>
      <w:marLeft w:val="0"/>
      <w:marRight w:val="0"/>
      <w:marTop w:val="0"/>
      <w:marBottom w:val="0"/>
      <w:divBdr>
        <w:top w:val="none" w:sz="0" w:space="0" w:color="auto"/>
        <w:left w:val="none" w:sz="0" w:space="0" w:color="auto"/>
        <w:bottom w:val="none" w:sz="0" w:space="0" w:color="auto"/>
        <w:right w:val="none" w:sz="0" w:space="0" w:color="auto"/>
      </w:divBdr>
    </w:div>
    <w:div w:id="1766143762">
      <w:bodyDiv w:val="1"/>
      <w:marLeft w:val="0"/>
      <w:marRight w:val="0"/>
      <w:marTop w:val="0"/>
      <w:marBottom w:val="0"/>
      <w:divBdr>
        <w:top w:val="none" w:sz="0" w:space="0" w:color="auto"/>
        <w:left w:val="none" w:sz="0" w:space="0" w:color="auto"/>
        <w:bottom w:val="none" w:sz="0" w:space="0" w:color="auto"/>
        <w:right w:val="none" w:sz="0" w:space="0" w:color="auto"/>
      </w:divBdr>
    </w:div>
    <w:div w:id="1823497464">
      <w:bodyDiv w:val="1"/>
      <w:marLeft w:val="0"/>
      <w:marRight w:val="0"/>
      <w:marTop w:val="0"/>
      <w:marBottom w:val="0"/>
      <w:divBdr>
        <w:top w:val="none" w:sz="0" w:space="0" w:color="auto"/>
        <w:left w:val="none" w:sz="0" w:space="0" w:color="auto"/>
        <w:bottom w:val="none" w:sz="0" w:space="0" w:color="auto"/>
        <w:right w:val="none" w:sz="0" w:space="0" w:color="auto"/>
      </w:divBdr>
    </w:div>
    <w:div w:id="1830096979">
      <w:bodyDiv w:val="1"/>
      <w:marLeft w:val="0"/>
      <w:marRight w:val="0"/>
      <w:marTop w:val="0"/>
      <w:marBottom w:val="0"/>
      <w:divBdr>
        <w:top w:val="none" w:sz="0" w:space="0" w:color="auto"/>
        <w:left w:val="none" w:sz="0" w:space="0" w:color="auto"/>
        <w:bottom w:val="none" w:sz="0" w:space="0" w:color="auto"/>
        <w:right w:val="none" w:sz="0" w:space="0" w:color="auto"/>
      </w:divBdr>
    </w:div>
    <w:div w:id="1869369796">
      <w:bodyDiv w:val="1"/>
      <w:marLeft w:val="0"/>
      <w:marRight w:val="0"/>
      <w:marTop w:val="0"/>
      <w:marBottom w:val="0"/>
      <w:divBdr>
        <w:top w:val="none" w:sz="0" w:space="0" w:color="auto"/>
        <w:left w:val="none" w:sz="0" w:space="0" w:color="auto"/>
        <w:bottom w:val="none" w:sz="0" w:space="0" w:color="auto"/>
        <w:right w:val="none" w:sz="0" w:space="0" w:color="auto"/>
      </w:divBdr>
    </w:div>
    <w:div w:id="1886864324">
      <w:bodyDiv w:val="1"/>
      <w:marLeft w:val="0"/>
      <w:marRight w:val="0"/>
      <w:marTop w:val="0"/>
      <w:marBottom w:val="0"/>
      <w:divBdr>
        <w:top w:val="none" w:sz="0" w:space="0" w:color="auto"/>
        <w:left w:val="none" w:sz="0" w:space="0" w:color="auto"/>
        <w:bottom w:val="none" w:sz="0" w:space="0" w:color="auto"/>
        <w:right w:val="none" w:sz="0" w:space="0" w:color="auto"/>
      </w:divBdr>
    </w:div>
    <w:div w:id="1903170438">
      <w:bodyDiv w:val="1"/>
      <w:marLeft w:val="0"/>
      <w:marRight w:val="0"/>
      <w:marTop w:val="0"/>
      <w:marBottom w:val="0"/>
      <w:divBdr>
        <w:top w:val="none" w:sz="0" w:space="0" w:color="auto"/>
        <w:left w:val="none" w:sz="0" w:space="0" w:color="auto"/>
        <w:bottom w:val="none" w:sz="0" w:space="0" w:color="auto"/>
        <w:right w:val="none" w:sz="0" w:space="0" w:color="auto"/>
      </w:divBdr>
    </w:div>
    <w:div w:id="1912423203">
      <w:bodyDiv w:val="1"/>
      <w:marLeft w:val="0"/>
      <w:marRight w:val="0"/>
      <w:marTop w:val="0"/>
      <w:marBottom w:val="0"/>
      <w:divBdr>
        <w:top w:val="none" w:sz="0" w:space="0" w:color="auto"/>
        <w:left w:val="none" w:sz="0" w:space="0" w:color="auto"/>
        <w:bottom w:val="none" w:sz="0" w:space="0" w:color="auto"/>
        <w:right w:val="none" w:sz="0" w:space="0" w:color="auto"/>
      </w:divBdr>
    </w:div>
    <w:div w:id="1976593136">
      <w:bodyDiv w:val="1"/>
      <w:marLeft w:val="0"/>
      <w:marRight w:val="0"/>
      <w:marTop w:val="0"/>
      <w:marBottom w:val="0"/>
      <w:divBdr>
        <w:top w:val="none" w:sz="0" w:space="0" w:color="auto"/>
        <w:left w:val="none" w:sz="0" w:space="0" w:color="auto"/>
        <w:bottom w:val="none" w:sz="0" w:space="0" w:color="auto"/>
        <w:right w:val="none" w:sz="0" w:space="0" w:color="auto"/>
      </w:divBdr>
    </w:div>
    <w:div w:id="2040158954">
      <w:bodyDiv w:val="1"/>
      <w:marLeft w:val="0"/>
      <w:marRight w:val="0"/>
      <w:marTop w:val="0"/>
      <w:marBottom w:val="0"/>
      <w:divBdr>
        <w:top w:val="none" w:sz="0" w:space="0" w:color="auto"/>
        <w:left w:val="none" w:sz="0" w:space="0" w:color="auto"/>
        <w:bottom w:val="none" w:sz="0" w:space="0" w:color="auto"/>
        <w:right w:val="none" w:sz="0" w:space="0" w:color="auto"/>
      </w:divBdr>
    </w:div>
    <w:div w:id="2041973293">
      <w:bodyDiv w:val="1"/>
      <w:marLeft w:val="0"/>
      <w:marRight w:val="0"/>
      <w:marTop w:val="0"/>
      <w:marBottom w:val="0"/>
      <w:divBdr>
        <w:top w:val="none" w:sz="0" w:space="0" w:color="auto"/>
        <w:left w:val="none" w:sz="0" w:space="0" w:color="auto"/>
        <w:bottom w:val="none" w:sz="0" w:space="0" w:color="auto"/>
        <w:right w:val="none" w:sz="0" w:space="0" w:color="auto"/>
      </w:divBdr>
    </w:div>
    <w:div w:id="2062560669">
      <w:bodyDiv w:val="1"/>
      <w:marLeft w:val="0"/>
      <w:marRight w:val="0"/>
      <w:marTop w:val="0"/>
      <w:marBottom w:val="0"/>
      <w:divBdr>
        <w:top w:val="none" w:sz="0" w:space="0" w:color="auto"/>
        <w:left w:val="none" w:sz="0" w:space="0" w:color="auto"/>
        <w:bottom w:val="none" w:sz="0" w:space="0" w:color="auto"/>
        <w:right w:val="none" w:sz="0" w:space="0" w:color="auto"/>
      </w:divBdr>
    </w:div>
    <w:div w:id="2092195673">
      <w:bodyDiv w:val="1"/>
      <w:marLeft w:val="0"/>
      <w:marRight w:val="0"/>
      <w:marTop w:val="0"/>
      <w:marBottom w:val="0"/>
      <w:divBdr>
        <w:top w:val="none" w:sz="0" w:space="0" w:color="auto"/>
        <w:left w:val="none" w:sz="0" w:space="0" w:color="auto"/>
        <w:bottom w:val="none" w:sz="0" w:space="0" w:color="auto"/>
        <w:right w:val="none" w:sz="0" w:space="0" w:color="auto"/>
      </w:divBdr>
    </w:div>
    <w:div w:id="2104759219">
      <w:bodyDiv w:val="1"/>
      <w:marLeft w:val="0"/>
      <w:marRight w:val="0"/>
      <w:marTop w:val="0"/>
      <w:marBottom w:val="0"/>
      <w:divBdr>
        <w:top w:val="none" w:sz="0" w:space="0" w:color="auto"/>
        <w:left w:val="none" w:sz="0" w:space="0" w:color="auto"/>
        <w:bottom w:val="none" w:sz="0" w:space="0" w:color="auto"/>
        <w:right w:val="none" w:sz="0" w:space="0" w:color="auto"/>
      </w:divBdr>
      <w:divsChild>
        <w:div w:id="1342926375">
          <w:marLeft w:val="0"/>
          <w:marRight w:val="0"/>
          <w:marTop w:val="0"/>
          <w:marBottom w:val="0"/>
          <w:divBdr>
            <w:top w:val="none" w:sz="0" w:space="0" w:color="auto"/>
            <w:left w:val="none" w:sz="0" w:space="0" w:color="auto"/>
            <w:bottom w:val="none" w:sz="0" w:space="0" w:color="auto"/>
            <w:right w:val="none" w:sz="0" w:space="0" w:color="auto"/>
          </w:divBdr>
          <w:divsChild>
            <w:div w:id="1176186628">
              <w:marLeft w:val="0"/>
              <w:marRight w:val="0"/>
              <w:marTop w:val="0"/>
              <w:marBottom w:val="0"/>
              <w:divBdr>
                <w:top w:val="none" w:sz="0" w:space="0" w:color="auto"/>
                <w:left w:val="none" w:sz="0" w:space="0" w:color="auto"/>
                <w:bottom w:val="none" w:sz="0" w:space="0" w:color="auto"/>
                <w:right w:val="none" w:sz="0" w:space="0" w:color="auto"/>
              </w:divBdr>
              <w:divsChild>
                <w:div w:id="1757020419">
                  <w:marLeft w:val="0"/>
                  <w:marRight w:val="0"/>
                  <w:marTop w:val="0"/>
                  <w:marBottom w:val="0"/>
                  <w:divBdr>
                    <w:top w:val="none" w:sz="0" w:space="0" w:color="auto"/>
                    <w:left w:val="none" w:sz="0" w:space="0" w:color="auto"/>
                    <w:bottom w:val="none" w:sz="0" w:space="0" w:color="auto"/>
                    <w:right w:val="none" w:sz="0" w:space="0" w:color="auto"/>
                  </w:divBdr>
                  <w:divsChild>
                    <w:div w:id="538858785">
                      <w:marLeft w:val="0"/>
                      <w:marRight w:val="0"/>
                      <w:marTop w:val="0"/>
                      <w:marBottom w:val="0"/>
                      <w:divBdr>
                        <w:top w:val="none" w:sz="0" w:space="0" w:color="auto"/>
                        <w:left w:val="none" w:sz="0" w:space="0" w:color="auto"/>
                        <w:bottom w:val="none" w:sz="0" w:space="0" w:color="auto"/>
                        <w:right w:val="none" w:sz="0" w:space="0" w:color="auto"/>
                      </w:divBdr>
                      <w:divsChild>
                        <w:div w:id="478687913">
                          <w:marLeft w:val="0"/>
                          <w:marRight w:val="0"/>
                          <w:marTop w:val="0"/>
                          <w:marBottom w:val="0"/>
                          <w:divBdr>
                            <w:top w:val="none" w:sz="0" w:space="0" w:color="auto"/>
                            <w:left w:val="none" w:sz="0" w:space="0" w:color="auto"/>
                            <w:bottom w:val="none" w:sz="0" w:space="0" w:color="auto"/>
                            <w:right w:val="none" w:sz="0" w:space="0" w:color="auto"/>
                          </w:divBdr>
                          <w:divsChild>
                            <w:div w:id="284234991">
                              <w:marLeft w:val="0"/>
                              <w:marRight w:val="0"/>
                              <w:marTop w:val="0"/>
                              <w:marBottom w:val="0"/>
                              <w:divBdr>
                                <w:top w:val="none" w:sz="0" w:space="0" w:color="auto"/>
                                <w:left w:val="none" w:sz="0" w:space="0" w:color="auto"/>
                                <w:bottom w:val="none" w:sz="0" w:space="0" w:color="auto"/>
                                <w:right w:val="none" w:sz="0" w:space="0" w:color="auto"/>
                              </w:divBdr>
                              <w:divsChild>
                                <w:div w:id="250310314">
                                  <w:marLeft w:val="0"/>
                                  <w:marRight w:val="0"/>
                                  <w:marTop w:val="0"/>
                                  <w:marBottom w:val="0"/>
                                  <w:divBdr>
                                    <w:top w:val="none" w:sz="0" w:space="0" w:color="auto"/>
                                    <w:left w:val="none" w:sz="0" w:space="0" w:color="auto"/>
                                    <w:bottom w:val="none" w:sz="0" w:space="0" w:color="auto"/>
                                    <w:right w:val="none" w:sz="0" w:space="0" w:color="auto"/>
                                  </w:divBdr>
                                  <w:divsChild>
                                    <w:div w:id="21235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32247">
                          <w:marLeft w:val="0"/>
                          <w:marRight w:val="0"/>
                          <w:marTop w:val="0"/>
                          <w:marBottom w:val="0"/>
                          <w:divBdr>
                            <w:top w:val="none" w:sz="0" w:space="0" w:color="auto"/>
                            <w:left w:val="none" w:sz="0" w:space="0" w:color="auto"/>
                            <w:bottom w:val="none" w:sz="0" w:space="0" w:color="auto"/>
                            <w:right w:val="none" w:sz="0" w:space="0" w:color="auto"/>
                          </w:divBdr>
                          <w:divsChild>
                            <w:div w:id="1131901511">
                              <w:marLeft w:val="0"/>
                              <w:marRight w:val="0"/>
                              <w:marTop w:val="0"/>
                              <w:marBottom w:val="0"/>
                              <w:divBdr>
                                <w:top w:val="none" w:sz="0" w:space="0" w:color="auto"/>
                                <w:left w:val="none" w:sz="0" w:space="0" w:color="auto"/>
                                <w:bottom w:val="none" w:sz="0" w:space="0" w:color="auto"/>
                                <w:right w:val="none" w:sz="0" w:space="0" w:color="auto"/>
                              </w:divBdr>
                              <w:divsChild>
                                <w:div w:id="1898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346686">
      <w:bodyDiv w:val="1"/>
      <w:marLeft w:val="0"/>
      <w:marRight w:val="0"/>
      <w:marTop w:val="0"/>
      <w:marBottom w:val="0"/>
      <w:divBdr>
        <w:top w:val="none" w:sz="0" w:space="0" w:color="auto"/>
        <w:left w:val="none" w:sz="0" w:space="0" w:color="auto"/>
        <w:bottom w:val="none" w:sz="0" w:space="0" w:color="auto"/>
        <w:right w:val="none" w:sz="0" w:space="0" w:color="auto"/>
      </w:divBdr>
      <w:divsChild>
        <w:div w:id="1518273439">
          <w:marLeft w:val="0"/>
          <w:marRight w:val="0"/>
          <w:marTop w:val="0"/>
          <w:marBottom w:val="0"/>
          <w:divBdr>
            <w:top w:val="none" w:sz="0" w:space="0" w:color="auto"/>
            <w:left w:val="none" w:sz="0" w:space="0" w:color="auto"/>
            <w:bottom w:val="none" w:sz="0" w:space="0" w:color="auto"/>
            <w:right w:val="none" w:sz="0" w:space="0" w:color="auto"/>
          </w:divBdr>
          <w:divsChild>
            <w:div w:id="1567107260">
              <w:marLeft w:val="0"/>
              <w:marRight w:val="0"/>
              <w:marTop w:val="0"/>
              <w:marBottom w:val="0"/>
              <w:divBdr>
                <w:top w:val="none" w:sz="0" w:space="0" w:color="auto"/>
                <w:left w:val="none" w:sz="0" w:space="0" w:color="auto"/>
                <w:bottom w:val="none" w:sz="0" w:space="0" w:color="auto"/>
                <w:right w:val="none" w:sz="0" w:space="0" w:color="auto"/>
              </w:divBdr>
              <w:divsChild>
                <w:div w:id="1215119070">
                  <w:marLeft w:val="0"/>
                  <w:marRight w:val="0"/>
                  <w:marTop w:val="0"/>
                  <w:marBottom w:val="0"/>
                  <w:divBdr>
                    <w:top w:val="none" w:sz="0" w:space="0" w:color="auto"/>
                    <w:left w:val="none" w:sz="0" w:space="0" w:color="auto"/>
                    <w:bottom w:val="none" w:sz="0" w:space="0" w:color="auto"/>
                    <w:right w:val="none" w:sz="0" w:space="0" w:color="auto"/>
                  </w:divBdr>
                  <w:divsChild>
                    <w:div w:id="1301812367">
                      <w:marLeft w:val="0"/>
                      <w:marRight w:val="0"/>
                      <w:marTop w:val="0"/>
                      <w:marBottom w:val="0"/>
                      <w:divBdr>
                        <w:top w:val="none" w:sz="0" w:space="0" w:color="auto"/>
                        <w:left w:val="none" w:sz="0" w:space="0" w:color="auto"/>
                        <w:bottom w:val="none" w:sz="0" w:space="0" w:color="auto"/>
                        <w:right w:val="none" w:sz="0" w:space="0" w:color="auto"/>
                      </w:divBdr>
                      <w:divsChild>
                        <w:div w:id="950431446">
                          <w:marLeft w:val="0"/>
                          <w:marRight w:val="0"/>
                          <w:marTop w:val="0"/>
                          <w:marBottom w:val="0"/>
                          <w:divBdr>
                            <w:top w:val="none" w:sz="0" w:space="0" w:color="auto"/>
                            <w:left w:val="none" w:sz="0" w:space="0" w:color="auto"/>
                            <w:bottom w:val="none" w:sz="0" w:space="0" w:color="auto"/>
                            <w:right w:val="none" w:sz="0" w:space="0" w:color="auto"/>
                          </w:divBdr>
                          <w:divsChild>
                            <w:div w:id="973170803">
                              <w:marLeft w:val="0"/>
                              <w:marRight w:val="0"/>
                              <w:marTop w:val="0"/>
                              <w:marBottom w:val="0"/>
                              <w:divBdr>
                                <w:top w:val="none" w:sz="0" w:space="0" w:color="auto"/>
                                <w:left w:val="none" w:sz="0" w:space="0" w:color="auto"/>
                                <w:bottom w:val="none" w:sz="0" w:space="0" w:color="auto"/>
                                <w:right w:val="none" w:sz="0" w:space="0" w:color="auto"/>
                              </w:divBdr>
                              <w:divsChild>
                                <w:div w:id="975914324">
                                  <w:marLeft w:val="0"/>
                                  <w:marRight w:val="0"/>
                                  <w:marTop w:val="0"/>
                                  <w:marBottom w:val="0"/>
                                  <w:divBdr>
                                    <w:top w:val="none" w:sz="0" w:space="0" w:color="auto"/>
                                    <w:left w:val="none" w:sz="0" w:space="0" w:color="auto"/>
                                    <w:bottom w:val="none" w:sz="0" w:space="0" w:color="auto"/>
                                    <w:right w:val="none" w:sz="0" w:space="0" w:color="auto"/>
                                  </w:divBdr>
                                  <w:divsChild>
                                    <w:div w:id="10083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55340">
                          <w:marLeft w:val="0"/>
                          <w:marRight w:val="0"/>
                          <w:marTop w:val="0"/>
                          <w:marBottom w:val="0"/>
                          <w:divBdr>
                            <w:top w:val="none" w:sz="0" w:space="0" w:color="auto"/>
                            <w:left w:val="none" w:sz="0" w:space="0" w:color="auto"/>
                            <w:bottom w:val="none" w:sz="0" w:space="0" w:color="auto"/>
                            <w:right w:val="none" w:sz="0" w:space="0" w:color="auto"/>
                          </w:divBdr>
                          <w:divsChild>
                            <w:div w:id="2086998132">
                              <w:marLeft w:val="0"/>
                              <w:marRight w:val="0"/>
                              <w:marTop w:val="0"/>
                              <w:marBottom w:val="0"/>
                              <w:divBdr>
                                <w:top w:val="none" w:sz="0" w:space="0" w:color="auto"/>
                                <w:left w:val="none" w:sz="0" w:space="0" w:color="auto"/>
                                <w:bottom w:val="none" w:sz="0" w:space="0" w:color="auto"/>
                                <w:right w:val="none" w:sz="0" w:space="0" w:color="auto"/>
                              </w:divBdr>
                              <w:divsChild>
                                <w:div w:id="5338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124908">
      <w:bodyDiv w:val="1"/>
      <w:marLeft w:val="0"/>
      <w:marRight w:val="0"/>
      <w:marTop w:val="0"/>
      <w:marBottom w:val="0"/>
      <w:divBdr>
        <w:top w:val="none" w:sz="0" w:space="0" w:color="auto"/>
        <w:left w:val="none" w:sz="0" w:space="0" w:color="auto"/>
        <w:bottom w:val="none" w:sz="0" w:space="0" w:color="auto"/>
        <w:right w:val="none" w:sz="0" w:space="0" w:color="auto"/>
      </w:divBdr>
    </w:div>
    <w:div w:id="21433835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rchive.ics.uci.edu/ml/datasets/Mushro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10</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Trusha Sonawane</cp:lastModifiedBy>
  <cp:revision>41</cp:revision>
  <cp:lastPrinted>2025-04-24T02:08:00Z</cp:lastPrinted>
  <dcterms:created xsi:type="dcterms:W3CDTF">2025-04-24T01:30:00Z</dcterms:created>
  <dcterms:modified xsi:type="dcterms:W3CDTF">2025-04-24T02:08:00Z</dcterms:modified>
  <cp:category/>
</cp:coreProperties>
</file>